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2142538285"/>
        <w:placeholder>
          <w:docPart w:val="2AE05C30C8B14022B1287471471F723D"/>
        </w:placeholder>
        <w:docPartList>
          <w:docPartGallery w:val="Quick Parts"/>
          <w:docPartCategory w:val=" Resume Name"/>
        </w:docPartList>
      </w:sdtPr>
      <w:sdtContent>
        <w:p w14:paraId="1776C30E" w14:textId="77777777" w:rsidR="00100C59" w:rsidRPr="00FA0643" w:rsidRDefault="00100C59">
          <w:pPr>
            <w:pStyle w:val="NoSpacing"/>
          </w:pP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6"/>
            <w:gridCol w:w="9114"/>
          </w:tblGrid>
          <w:tr w:rsidR="00FA0643" w:rsidRPr="00FA0643" w14:paraId="61A50C36" w14:textId="77777777" w:rsidTr="00DF3867">
            <w:tc>
              <w:tcPr>
                <w:tcW w:w="236" w:type="dxa"/>
              </w:tcPr>
              <w:p w14:paraId="4225B878" w14:textId="77777777" w:rsidR="00100C59" w:rsidRPr="00FA0643" w:rsidRDefault="00100C59"/>
            </w:tc>
            <w:tc>
              <w:tcPr>
                <w:tcW w:w="9114" w:type="dxa"/>
              </w:tcPr>
              <w:p w14:paraId="3C2298E7" w14:textId="77777777" w:rsidR="00100C59" w:rsidRPr="00FA0643" w:rsidRDefault="0009034A" w:rsidP="000039A3">
                <w:pPr>
                  <w:pStyle w:val="PersonalName"/>
                  <w:jc w:val="center"/>
                  <w:rPr>
                    <w:b/>
                    <w:color w:val="000000" w:themeColor="text1"/>
                  </w:rPr>
                </w:pPr>
                <w:sdt>
                  <w:sdtPr>
                    <w:rPr>
                      <w:rFonts w:ascii="Times New Roman" w:hAnsi="Times New Roman"/>
                      <w:b/>
                      <w:color w:val="000000" w:themeColor="text1"/>
                    </w:rPr>
                    <w:id w:val="10979384"/>
                    <w:placeholder>
                      <w:docPart w:val="F4DB8A43C67F40A1AD3C4B517CFC6C9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33E78">
                      <w:rPr>
                        <w:rFonts w:ascii="Times New Roman" w:hAnsi="Times New Roman"/>
                        <w:b/>
                        <w:color w:val="000000" w:themeColor="text1"/>
                      </w:rPr>
                      <w:t>AYANLEKE TOLA TOSIN</w:t>
                    </w:r>
                  </w:sdtContent>
                </w:sdt>
              </w:p>
              <w:p w14:paraId="1650B06F" w14:textId="77777777" w:rsidR="00100C59" w:rsidRPr="00FA0643" w:rsidRDefault="00355DEF" w:rsidP="009F1C02">
                <w:pPr>
                  <w:pStyle w:val="AddressText"/>
                  <w:spacing w:line="360" w:lineRule="auto"/>
                  <w:jc w:val="center"/>
                  <w:rPr>
                    <w:b/>
                    <w:color w:val="000000" w:themeColor="text1"/>
                  </w:rPr>
                </w:pPr>
                <w:r w:rsidRPr="00FA0643">
                  <w:rPr>
                    <w:b/>
                    <w:color w:val="000000" w:themeColor="text1"/>
                  </w:rPr>
                  <w:t>NO.6 BALOGUN-AMOSUN, IBADAN</w:t>
                </w:r>
              </w:p>
              <w:p w14:paraId="308D55FC" w14:textId="5F2021E7" w:rsidR="00100C59" w:rsidRPr="00FA0643" w:rsidRDefault="00355DEF" w:rsidP="009F1C02">
                <w:pPr>
                  <w:pStyle w:val="AddressText"/>
                  <w:spacing w:line="240" w:lineRule="auto"/>
                  <w:jc w:val="center"/>
                  <w:rPr>
                    <w:b/>
                    <w:color w:val="000000" w:themeColor="text1"/>
                    <w:u w:val="single"/>
                  </w:rPr>
                </w:pPr>
                <w:r w:rsidRPr="00FA0643">
                  <w:rPr>
                    <w:b/>
                    <w:color w:val="000000" w:themeColor="text1"/>
                  </w:rPr>
                  <w:t xml:space="preserve">Phone: 08039121642                                           E-mail: </w:t>
                </w:r>
                <w:r w:rsidR="00B83812">
                  <w:rPr>
                    <w:b/>
                    <w:color w:val="0000CC"/>
                    <w:u w:val="single"/>
                  </w:rPr>
                  <w:t>tonet202@yahoo.com</w:t>
                </w:r>
              </w:p>
              <w:p w14:paraId="39287F36" w14:textId="77777777" w:rsidR="00100C59" w:rsidRPr="00FA0643" w:rsidRDefault="00100C59" w:rsidP="009F1C02">
                <w:pPr>
                  <w:pStyle w:val="AddressText"/>
                  <w:spacing w:line="240" w:lineRule="auto"/>
                  <w:jc w:val="center"/>
                  <w:rPr>
                    <w:color w:val="000000" w:themeColor="text1"/>
                    <w:sz w:val="24"/>
                  </w:rPr>
                </w:pPr>
              </w:p>
            </w:tc>
          </w:tr>
        </w:tbl>
        <w:p w14:paraId="13D26C68" w14:textId="77777777" w:rsidR="00100C59" w:rsidRPr="00FA0643" w:rsidRDefault="0009034A">
          <w:pPr>
            <w:pStyle w:val="NoSpacing"/>
          </w:pPr>
        </w:p>
      </w:sdtContent>
    </w:sdt>
    <w:p w14:paraId="0A957DC5" w14:textId="4C6F30E6" w:rsidR="00100C59" w:rsidRPr="00FA0643" w:rsidRDefault="00100C59">
      <w:pPr>
        <w:pStyle w:val="NoSpacing"/>
      </w:pP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9129"/>
      </w:tblGrid>
      <w:tr w:rsidR="00706520" w:rsidRPr="00FA0643" w14:paraId="1CE9C704" w14:textId="77777777" w:rsidTr="00B06934">
        <w:trPr>
          <w:trHeight w:val="10610"/>
        </w:trPr>
        <w:tc>
          <w:tcPr>
            <w:tcW w:w="0" w:type="auto"/>
          </w:tcPr>
          <w:p w14:paraId="24069395" w14:textId="77777777" w:rsidR="00706520" w:rsidRPr="00FA0643" w:rsidRDefault="00706520" w:rsidP="00175D56">
            <w:pPr>
              <w:pStyle w:val="Section"/>
              <w:spacing w:line="360" w:lineRule="auto"/>
              <w:rPr>
                <w:caps/>
                <w:color w:val="000000" w:themeColor="text1"/>
                <w:sz w:val="8"/>
              </w:rPr>
            </w:pPr>
          </w:p>
          <w:p w14:paraId="2B588AA1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="Times New Roman" w:hAnsi="Times New Roman"/>
                <w:caps/>
                <w:color w:val="000000" w:themeColor="text1"/>
                <w:sz w:val="20"/>
              </w:rPr>
            </w:pPr>
            <w:r w:rsidRPr="00FA0643">
              <w:rPr>
                <w:rFonts w:ascii="Times New Roman" w:hAnsi="Times New Roman"/>
                <w:caps/>
                <w:color w:val="000000" w:themeColor="text1"/>
                <w:sz w:val="20"/>
              </w:rPr>
              <w:t>Objectives</w:t>
            </w:r>
          </w:p>
          <w:p w14:paraId="7ECB119C" w14:textId="77777777" w:rsidR="00706520" w:rsidRPr="00FA0643" w:rsidRDefault="00706520" w:rsidP="007A5285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To work in a purpose driven establishment, requiring an individual with excellent communication skills, strong theoretical and analytical abilities, resourcefulness, confidence and a team spirit with rare ability to work without supervision.</w:t>
            </w:r>
          </w:p>
          <w:p w14:paraId="4F6F86AE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"/>
              </w:rPr>
            </w:pPr>
          </w:p>
          <w:p w14:paraId="048EA88A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"/>
              </w:rPr>
            </w:pPr>
          </w:p>
          <w:p w14:paraId="6FE47C1D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"/>
              </w:rPr>
            </w:pPr>
          </w:p>
          <w:p w14:paraId="2B7A5767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"/>
              </w:rPr>
            </w:pPr>
          </w:p>
          <w:p w14:paraId="0F77CF6E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="Times New Roman" w:hAnsi="Times New Roman"/>
                <w:caps/>
                <w:color w:val="000000" w:themeColor="text1"/>
                <w:sz w:val="20"/>
              </w:rPr>
            </w:pPr>
            <w:r w:rsidRPr="00FA0643">
              <w:rPr>
                <w:rFonts w:ascii="Times New Roman" w:hAnsi="Times New Roman"/>
                <w:caps/>
                <w:color w:val="000000" w:themeColor="text1"/>
                <w:sz w:val="20"/>
              </w:rPr>
              <w:t>Skills</w:t>
            </w:r>
          </w:p>
          <w:p w14:paraId="025D6D9B" w14:textId="73C53AC9" w:rsidR="00706520" w:rsidRPr="00FA0643" w:rsidRDefault="00706520" w:rsidP="00175D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Computer System Networking</w:t>
            </w:r>
            <w:r w:rsidR="00C44AE3" w:rsidRPr="00FA0643">
              <w:rPr>
                <w:rFonts w:ascii="Times New Roman" w:hAnsi="Times New Roman"/>
              </w:rPr>
              <w:t xml:space="preserve"> (Server-to-Client Administrat</w:t>
            </w:r>
            <w:r w:rsidR="003A0FCE" w:rsidRPr="00FA0643">
              <w:rPr>
                <w:rFonts w:ascii="Times New Roman" w:hAnsi="Times New Roman"/>
              </w:rPr>
              <w:t>ion</w:t>
            </w:r>
            <w:r w:rsidR="00C44AE3" w:rsidRPr="00FA0643">
              <w:rPr>
                <w:rFonts w:ascii="Times New Roman" w:hAnsi="Times New Roman"/>
              </w:rPr>
              <w:t>)</w:t>
            </w:r>
          </w:p>
          <w:p w14:paraId="55428117" w14:textId="1714B1F2" w:rsidR="00706520" w:rsidRPr="00FA0643" w:rsidRDefault="00706520" w:rsidP="00C44AE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LINUX:</w:t>
            </w:r>
            <w:r w:rsidR="00C44AE3" w:rsidRPr="00FA0643">
              <w:rPr>
                <w:rFonts w:ascii="Times New Roman" w:hAnsi="Times New Roman"/>
              </w:rPr>
              <w:t xml:space="preserve"> </w:t>
            </w:r>
            <w:r w:rsidR="003A0FCE" w:rsidRPr="00FA0643">
              <w:rPr>
                <w:rFonts w:ascii="Times New Roman" w:hAnsi="Times New Roman"/>
              </w:rPr>
              <w:t xml:space="preserve">KALI and </w:t>
            </w:r>
            <w:r w:rsidRPr="00FA0643">
              <w:rPr>
                <w:rFonts w:ascii="Times New Roman" w:hAnsi="Times New Roman"/>
              </w:rPr>
              <w:t>Using Debian as a Workstation for KOHA Library Automation</w:t>
            </w:r>
          </w:p>
          <w:p w14:paraId="54A95735" w14:textId="16B8FDFD" w:rsidR="00C2783F" w:rsidRDefault="00706520" w:rsidP="00C2783F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C2783F">
              <w:rPr>
                <w:rFonts w:ascii="Times New Roman" w:hAnsi="Times New Roman"/>
              </w:rPr>
              <w:t xml:space="preserve">Website design and development using </w:t>
            </w:r>
            <w:r w:rsidR="003A0FCE" w:rsidRPr="00C2783F">
              <w:rPr>
                <w:rFonts w:ascii="Times New Roman" w:hAnsi="Times New Roman"/>
              </w:rPr>
              <w:t>CMS (</w:t>
            </w:r>
            <w:r w:rsidR="00D5389D">
              <w:rPr>
                <w:rFonts w:ascii="Times New Roman" w:hAnsi="Times New Roman"/>
              </w:rPr>
              <w:t>WordPress</w:t>
            </w:r>
            <w:r w:rsidR="003A0FCE" w:rsidRPr="00C2783F">
              <w:rPr>
                <w:rFonts w:ascii="Times New Roman" w:hAnsi="Times New Roman"/>
              </w:rPr>
              <w:t>)</w:t>
            </w:r>
            <w:r w:rsidR="00F8302F" w:rsidRPr="00C2783F">
              <w:rPr>
                <w:rFonts w:ascii="Times New Roman" w:hAnsi="Times New Roman"/>
              </w:rPr>
              <w:t xml:space="preserve">, </w:t>
            </w:r>
            <w:r w:rsidRPr="00C2783F">
              <w:rPr>
                <w:rFonts w:ascii="Times New Roman" w:hAnsi="Times New Roman"/>
              </w:rPr>
              <w:t>Adobe Dreamweaver</w:t>
            </w:r>
            <w:r w:rsidR="00F8302F" w:rsidRPr="00C2783F">
              <w:rPr>
                <w:rFonts w:ascii="Times New Roman" w:hAnsi="Times New Roman"/>
              </w:rPr>
              <w:t>,</w:t>
            </w:r>
            <w:r w:rsidR="00C2783F" w:rsidRPr="00C2783F">
              <w:rPr>
                <w:rFonts w:ascii="Times New Roman" w:hAnsi="Times New Roman"/>
              </w:rPr>
              <w:t xml:space="preserve"> C++, </w:t>
            </w:r>
          </w:p>
          <w:p w14:paraId="24A26D01" w14:textId="2A6C5293" w:rsidR="00706520" w:rsidRPr="00C2783F" w:rsidRDefault="00C2783F" w:rsidP="00C2783F">
            <w:pPr>
              <w:pStyle w:val="ListParagraph"/>
              <w:spacing w:line="360" w:lineRule="auto"/>
              <w:ind w:left="104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 </w:t>
            </w:r>
            <w:r w:rsidRPr="00C2783F">
              <w:rPr>
                <w:rFonts w:ascii="Times New Roman" w:hAnsi="Times New Roman"/>
              </w:rPr>
              <w:t>Programming</w:t>
            </w:r>
            <w:r>
              <w:rPr>
                <w:rFonts w:ascii="Times New Roman" w:hAnsi="Times New Roman"/>
              </w:rPr>
              <w:t xml:space="preserve">, </w:t>
            </w:r>
            <w:r w:rsidR="00706520" w:rsidRPr="00C2783F">
              <w:rPr>
                <w:rFonts w:ascii="Times New Roman" w:hAnsi="Times New Roman"/>
              </w:rPr>
              <w:t>JAVA, PHP</w:t>
            </w:r>
            <w:r w:rsidR="00C44AE3" w:rsidRPr="00C2783F">
              <w:rPr>
                <w:rFonts w:ascii="Times New Roman" w:hAnsi="Times New Roman"/>
              </w:rPr>
              <w:t xml:space="preserve">, </w:t>
            </w:r>
            <w:r w:rsidR="00D5389D">
              <w:rPr>
                <w:rFonts w:ascii="Times New Roman" w:hAnsi="Times New Roman"/>
              </w:rPr>
              <w:t xml:space="preserve">Python, </w:t>
            </w:r>
            <w:r w:rsidR="00C44AE3" w:rsidRPr="00C2783F">
              <w:rPr>
                <w:rFonts w:ascii="Times New Roman" w:hAnsi="Times New Roman"/>
              </w:rPr>
              <w:t xml:space="preserve">CSS, JAVA Scripts, Bootstrap, HTML 5 </w:t>
            </w:r>
            <w:r w:rsidR="00706520" w:rsidRPr="00C2783F">
              <w:rPr>
                <w:rFonts w:ascii="Times New Roman" w:hAnsi="Times New Roman"/>
              </w:rPr>
              <w:t xml:space="preserve">and </w:t>
            </w:r>
            <w:r>
              <w:rPr>
                <w:rFonts w:ascii="Times New Roman" w:hAnsi="Times New Roman"/>
              </w:rPr>
              <w:t>Visual Basic</w:t>
            </w:r>
          </w:p>
          <w:p w14:paraId="063C8E6B" w14:textId="77777777" w:rsidR="00706520" w:rsidRPr="00FA0643" w:rsidRDefault="00706520" w:rsidP="00175D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Computer System Hardware Repair and Maintenance</w:t>
            </w:r>
          </w:p>
          <w:p w14:paraId="5C30442F" w14:textId="2C2ABD45" w:rsidR="00706520" w:rsidRPr="00FA0643" w:rsidRDefault="00706520" w:rsidP="00175D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Application Packages like Corel Draw, Photoshop, M</w:t>
            </w:r>
            <w:r w:rsidR="00D5389D">
              <w:rPr>
                <w:rFonts w:ascii="Times New Roman" w:hAnsi="Times New Roman"/>
              </w:rPr>
              <w:t>icrosoft</w:t>
            </w:r>
            <w:r w:rsidRPr="00FA0643">
              <w:rPr>
                <w:rFonts w:ascii="Times New Roman" w:hAnsi="Times New Roman"/>
              </w:rPr>
              <w:t xml:space="preserve"> Office Suites and Others</w:t>
            </w:r>
          </w:p>
          <w:p w14:paraId="7F782903" w14:textId="146DD5A2" w:rsidR="00706520" w:rsidRPr="00C2783F" w:rsidRDefault="00706520" w:rsidP="00175D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044" w:hanging="270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/>
              </w:rPr>
              <w:t>System Cloning with LINUX Clonezilla</w:t>
            </w:r>
            <w:r w:rsidR="00C2783F">
              <w:rPr>
                <w:rFonts w:ascii="Times New Roman" w:hAnsi="Times New Roman"/>
              </w:rPr>
              <w:t xml:space="preserve"> and VMware Workstation</w:t>
            </w:r>
          </w:p>
          <w:p w14:paraId="3FCA579E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sz w:val="2"/>
              </w:rPr>
            </w:pPr>
          </w:p>
          <w:p w14:paraId="5090283B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FA0643">
              <w:rPr>
                <w:rFonts w:ascii="Times New Roman" w:hAnsi="Times New Roman"/>
                <w:b/>
                <w:bCs/>
              </w:rPr>
              <w:t>ACHIEVEMENT AND ACCOMPLIMENTS</w:t>
            </w:r>
          </w:p>
          <w:p w14:paraId="4564457C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 w:hint="eastAsia"/>
              </w:rPr>
              <w:t>[</w:t>
            </w:r>
            <w:r w:rsidRPr="00FA0643">
              <w:rPr>
                <w:rFonts w:ascii="Times New Roman" w:hAnsi="Times New Roman"/>
              </w:rPr>
              <w:t>20</w:t>
            </w:r>
            <w:r w:rsidRPr="00FA0643">
              <w:rPr>
                <w:rFonts w:ascii="Times New Roman" w:hAnsi="Times New Roman" w:hint="eastAsia"/>
              </w:rPr>
              <w:t xml:space="preserve">17]                 </w:t>
            </w:r>
            <w:r w:rsidRPr="00FA0643">
              <w:rPr>
                <w:rFonts w:ascii="Times New Roman" w:hAnsi="Times New Roman"/>
              </w:rPr>
              <w:t xml:space="preserve">Jamb Invigilation                                                           </w:t>
            </w:r>
            <w:r w:rsidRPr="00FA0643">
              <w:rPr>
                <w:rFonts w:ascii="Times New Roman" w:hAnsi="Times New Roman"/>
              </w:rPr>
              <w:tab/>
            </w:r>
            <w:r w:rsidRPr="00FA0643">
              <w:rPr>
                <w:rFonts w:ascii="Times New Roman" w:hAnsi="Times New Roman"/>
              </w:rPr>
              <w:tab/>
              <w:t xml:space="preserve">               </w:t>
            </w:r>
            <w:r w:rsidRPr="00FA0643">
              <w:rPr>
                <w:rFonts w:ascii="Times New Roman" w:hAnsi="Times New Roman" w:hint="eastAsia"/>
              </w:rPr>
              <w:t>NYSC</w:t>
            </w:r>
            <w:r w:rsidRPr="00FA0643">
              <w:rPr>
                <w:rFonts w:ascii="Times New Roman" w:hAnsi="Times New Roman"/>
              </w:rPr>
              <w:t xml:space="preserve">                                                             </w:t>
            </w:r>
          </w:p>
          <w:p w14:paraId="10D77BB9" w14:textId="77777777" w:rsidR="00C2783F" w:rsidRDefault="00706520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 w:hint="eastAsia"/>
              </w:rPr>
              <w:t xml:space="preserve">[2017]   </w:t>
            </w:r>
            <w:r w:rsidRPr="00FA0643">
              <w:rPr>
                <w:rFonts w:ascii="Times New Roman" w:hAnsi="Times New Roman"/>
              </w:rPr>
              <w:t xml:space="preserve">              ICT Instructor at CDS Group                                         </w:t>
            </w:r>
            <w:r w:rsidRPr="00FA0643">
              <w:rPr>
                <w:rFonts w:ascii="Times New Roman" w:hAnsi="Times New Roman"/>
              </w:rPr>
              <w:tab/>
            </w:r>
            <w:r w:rsidRPr="00FA0643">
              <w:rPr>
                <w:rFonts w:ascii="Times New Roman" w:hAnsi="Times New Roman"/>
              </w:rPr>
              <w:tab/>
              <w:t xml:space="preserve"> </w:t>
            </w:r>
            <w:r w:rsidRPr="00FA0643">
              <w:rPr>
                <w:rFonts w:ascii="Times New Roman" w:hAnsi="Times New Roman" w:hint="eastAsia"/>
              </w:rPr>
              <w:t>NYSC</w:t>
            </w:r>
          </w:p>
          <w:p w14:paraId="32CA8F06" w14:textId="495F8403" w:rsidR="00706520" w:rsidRPr="00FA0643" w:rsidRDefault="00C2783F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[2020]                 Faculty Head                                                                                                APTECH</w:t>
            </w:r>
            <w:r w:rsidRPr="00FA0643">
              <w:rPr>
                <w:rFonts w:ascii="Times New Roman" w:hAnsi="Times New Roman"/>
              </w:rPr>
              <w:t xml:space="preserve">                                                                                              </w:t>
            </w:r>
          </w:p>
          <w:p w14:paraId="1FDD9F04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sz w:val="8"/>
              </w:rPr>
            </w:pPr>
          </w:p>
          <w:p w14:paraId="142A1B05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="Times New Roman" w:hAnsi="Times New Roman"/>
                <w:caps/>
                <w:color w:val="000000" w:themeColor="text1"/>
                <w:sz w:val="2"/>
              </w:rPr>
            </w:pPr>
          </w:p>
          <w:p w14:paraId="2E5B5BFE" w14:textId="77777777" w:rsidR="00706520" w:rsidRPr="00FA0643" w:rsidRDefault="00706520" w:rsidP="00175D56">
            <w:pPr>
              <w:pStyle w:val="Section"/>
              <w:spacing w:line="360" w:lineRule="auto"/>
              <w:rPr>
                <w:rFonts w:ascii="Times New Roman" w:hAnsi="Times New Roman"/>
                <w:caps/>
                <w:color w:val="000000" w:themeColor="text1"/>
                <w:sz w:val="20"/>
              </w:rPr>
            </w:pPr>
            <w:r w:rsidRPr="00FA0643">
              <w:rPr>
                <w:rFonts w:ascii="Times New Roman" w:hAnsi="Times New Roman"/>
                <w:caps/>
                <w:color w:val="000000" w:themeColor="text1"/>
                <w:sz w:val="20"/>
              </w:rPr>
              <w:t xml:space="preserve">INSTITUTION ATTENDED WITH DATES  </w:t>
            </w:r>
          </w:p>
          <w:p w14:paraId="01E4FC90" w14:textId="77777777" w:rsidR="00706520" w:rsidRPr="00FA0643" w:rsidRDefault="00706520" w:rsidP="00175D56">
            <w:pPr>
              <w:spacing w:line="360" w:lineRule="auto"/>
              <w:jc w:val="both"/>
            </w:pPr>
            <w:r w:rsidRPr="00FA0643">
              <w:rPr>
                <w:rFonts w:ascii="Times New Roman" w:hAnsi="Times New Roman" w:hint="eastAsia"/>
              </w:rPr>
              <w:t>[2</w:t>
            </w:r>
            <w:r w:rsidRPr="00FA0643">
              <w:rPr>
                <w:rFonts w:ascii="Times New Roman" w:hAnsi="Times New Roman"/>
              </w:rPr>
              <w:t>012</w:t>
            </w:r>
            <w:r w:rsidRPr="00FA0643">
              <w:rPr>
                <w:rFonts w:ascii="Times New Roman" w:hAnsi="Times New Roman" w:hint="eastAsia"/>
              </w:rPr>
              <w:t>-2</w:t>
            </w:r>
            <w:r w:rsidRPr="00FA0643">
              <w:rPr>
                <w:rFonts w:ascii="Times New Roman" w:hAnsi="Times New Roman"/>
              </w:rPr>
              <w:t>016</w:t>
            </w:r>
            <w:r w:rsidRPr="00FA0643">
              <w:rPr>
                <w:rFonts w:ascii="Times New Roman" w:hAnsi="Times New Roman" w:hint="eastAsia"/>
              </w:rPr>
              <w:t xml:space="preserve">]    </w:t>
            </w:r>
            <w:r w:rsidRPr="00FA0643">
              <w:rPr>
                <w:rFonts w:ascii="Times New Roman" w:hAnsi="Times New Roman"/>
              </w:rPr>
              <w:t xml:space="preserve">  </w:t>
            </w:r>
            <w:r w:rsidRPr="00FA0643">
              <w:rPr>
                <w:rFonts w:ascii="Times New Roman" w:hAnsi="Times New Roman" w:hint="eastAsia"/>
              </w:rPr>
              <w:t xml:space="preserve"> </w:t>
            </w:r>
            <w:r w:rsidRPr="00FA0643">
              <w:rPr>
                <w:rFonts w:ascii="Times New Roman" w:hAnsi="Times New Roman"/>
              </w:rPr>
              <w:t xml:space="preserve"> Ladoke Akintola University of Technology                      </w:t>
            </w:r>
          </w:p>
          <w:p w14:paraId="48B9D942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FA0643">
              <w:rPr>
                <w:rFonts w:ascii="Times New Roman" w:hAnsi="Times New Roman"/>
                <w:b/>
              </w:rPr>
              <w:t xml:space="preserve">                            </w:t>
            </w:r>
            <w:r w:rsidRPr="00FA0643">
              <w:rPr>
                <w:rFonts w:ascii="Times New Roman" w:hAnsi="Times New Roman"/>
                <w:b/>
                <w:i/>
              </w:rPr>
              <w:t>B-TECH</w:t>
            </w:r>
            <w:r w:rsidRPr="00FA0643">
              <w:rPr>
                <w:rFonts w:ascii="Times New Roman" w:hAnsi="Times New Roman" w:hint="eastAsia"/>
                <w:b/>
                <w:i/>
              </w:rPr>
              <w:t xml:space="preserve"> in Computer </w:t>
            </w:r>
            <w:r w:rsidRPr="00FA0643">
              <w:rPr>
                <w:rFonts w:ascii="Times New Roman" w:hAnsi="Times New Roman"/>
                <w:b/>
                <w:i/>
              </w:rPr>
              <w:t>Engineering</w:t>
            </w:r>
          </w:p>
          <w:p w14:paraId="1CD0949E" w14:textId="77777777" w:rsidR="00706520" w:rsidRPr="00FA0643" w:rsidRDefault="00706520" w:rsidP="00175D56">
            <w:pPr>
              <w:spacing w:line="360" w:lineRule="auto"/>
              <w:rPr>
                <w:sz w:val="8"/>
              </w:rPr>
            </w:pPr>
          </w:p>
          <w:p w14:paraId="08E24180" w14:textId="77777777" w:rsidR="00706520" w:rsidRPr="00FA0643" w:rsidRDefault="00706520" w:rsidP="00175D56">
            <w:pPr>
              <w:spacing w:line="360" w:lineRule="auto"/>
              <w:jc w:val="both"/>
            </w:pPr>
            <w:r w:rsidRPr="00FA0643">
              <w:rPr>
                <w:rFonts w:ascii="Times New Roman" w:hAnsi="Times New Roman" w:hint="eastAsia"/>
              </w:rPr>
              <w:t>[2</w:t>
            </w:r>
            <w:r w:rsidRPr="00FA0643">
              <w:rPr>
                <w:rFonts w:ascii="Times New Roman" w:hAnsi="Times New Roman"/>
              </w:rPr>
              <w:t>009</w:t>
            </w:r>
            <w:r w:rsidRPr="00FA0643">
              <w:rPr>
                <w:rFonts w:ascii="Times New Roman" w:hAnsi="Times New Roman" w:hint="eastAsia"/>
              </w:rPr>
              <w:t>-2</w:t>
            </w:r>
            <w:r w:rsidRPr="00FA0643">
              <w:rPr>
                <w:rFonts w:ascii="Times New Roman" w:hAnsi="Times New Roman"/>
              </w:rPr>
              <w:t>011</w:t>
            </w:r>
            <w:r w:rsidRPr="00FA0643">
              <w:rPr>
                <w:rFonts w:ascii="Times New Roman" w:hAnsi="Times New Roman" w:hint="eastAsia"/>
              </w:rPr>
              <w:t>]</w:t>
            </w:r>
            <w:r w:rsidRPr="00FA0643">
              <w:rPr>
                <w:rFonts w:ascii="Times New Roman" w:hAnsi="Times New Roman"/>
              </w:rPr>
              <w:t xml:space="preserve">        </w:t>
            </w:r>
            <w:r w:rsidRPr="00FA0643">
              <w:rPr>
                <w:rFonts w:ascii="Times New Roman" w:hAnsi="Times New Roman" w:hint="eastAsia"/>
              </w:rPr>
              <w:t>Osun State College of Technology (OSCOTECH), Osun State</w:t>
            </w:r>
            <w:r w:rsidRPr="00FA0643">
              <w:rPr>
                <w:rFonts w:ascii="Times New Roman" w:hAnsi="Times New Roman"/>
              </w:rPr>
              <w:t xml:space="preserve">                      </w:t>
            </w:r>
          </w:p>
          <w:p w14:paraId="6AF785A4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FA0643">
              <w:rPr>
                <w:rFonts w:ascii="Times New Roman" w:hAnsi="Times New Roman"/>
                <w:b/>
              </w:rPr>
              <w:t xml:space="preserve">                            </w:t>
            </w:r>
            <w:r w:rsidRPr="00FA0643">
              <w:rPr>
                <w:rFonts w:ascii="Times New Roman" w:hAnsi="Times New Roman"/>
                <w:b/>
                <w:i/>
              </w:rPr>
              <w:t xml:space="preserve">Ordinary </w:t>
            </w:r>
            <w:r w:rsidRPr="00FA0643">
              <w:rPr>
                <w:rFonts w:ascii="Times New Roman" w:hAnsi="Times New Roman" w:hint="eastAsia"/>
                <w:b/>
                <w:i/>
              </w:rPr>
              <w:t>National Diploma in Computer Science</w:t>
            </w:r>
          </w:p>
          <w:p w14:paraId="34CEE2FC" w14:textId="77777777" w:rsidR="00706520" w:rsidRPr="00FA0643" w:rsidRDefault="00706520" w:rsidP="00175D56">
            <w:pPr>
              <w:spacing w:line="360" w:lineRule="auto"/>
              <w:jc w:val="both"/>
              <w:rPr>
                <w:b/>
                <w:sz w:val="6"/>
              </w:rPr>
            </w:pPr>
          </w:p>
          <w:p w14:paraId="7FE6A181" w14:textId="77777777" w:rsidR="00706520" w:rsidRPr="00FA0643" w:rsidRDefault="00706520" w:rsidP="00175D56">
            <w:pPr>
              <w:spacing w:line="360" w:lineRule="auto"/>
              <w:jc w:val="both"/>
            </w:pPr>
            <w:r w:rsidRPr="00FA0643">
              <w:rPr>
                <w:rFonts w:ascii="Times New Roman" w:hAnsi="Times New Roman" w:hint="eastAsia"/>
              </w:rPr>
              <w:t>[2</w:t>
            </w:r>
            <w:r w:rsidRPr="00FA0643">
              <w:rPr>
                <w:rFonts w:ascii="Times New Roman" w:hAnsi="Times New Roman"/>
              </w:rPr>
              <w:t>003</w:t>
            </w:r>
            <w:r w:rsidRPr="00FA0643">
              <w:rPr>
                <w:rFonts w:ascii="Times New Roman" w:hAnsi="Times New Roman" w:hint="eastAsia"/>
              </w:rPr>
              <w:t>-2</w:t>
            </w:r>
            <w:r w:rsidRPr="00FA0643">
              <w:rPr>
                <w:rFonts w:ascii="Times New Roman" w:hAnsi="Times New Roman"/>
              </w:rPr>
              <w:t>009</w:t>
            </w:r>
            <w:r w:rsidRPr="00FA0643">
              <w:rPr>
                <w:rFonts w:ascii="Times New Roman" w:hAnsi="Times New Roman" w:hint="eastAsia"/>
              </w:rPr>
              <w:t xml:space="preserve">]     </w:t>
            </w:r>
            <w:r w:rsidRPr="00FA0643">
              <w:rPr>
                <w:rFonts w:ascii="Times New Roman" w:hAnsi="Times New Roman"/>
              </w:rPr>
              <w:t xml:space="preserve">   </w:t>
            </w:r>
            <w:r w:rsidRPr="00FA0643">
              <w:rPr>
                <w:rFonts w:ascii="Times New Roman" w:hAnsi="Times New Roman" w:hint="eastAsia"/>
              </w:rPr>
              <w:t>O</w:t>
            </w:r>
            <w:r w:rsidRPr="00FA0643">
              <w:rPr>
                <w:rFonts w:ascii="Times New Roman" w:hAnsi="Times New Roman"/>
              </w:rPr>
              <w:t>ke’Badan High School, Ibadan</w:t>
            </w:r>
            <w:r w:rsidRPr="00FA0643">
              <w:tab/>
            </w:r>
            <w:r w:rsidRPr="00FA0643">
              <w:tab/>
            </w:r>
          </w:p>
          <w:p w14:paraId="4DCEC866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FA0643">
              <w:rPr>
                <w:rFonts w:ascii="Times New Roman" w:hAnsi="Times New Roman" w:hint="eastAsia"/>
                <w:b/>
              </w:rPr>
              <w:t xml:space="preserve">                           </w:t>
            </w:r>
            <w:r w:rsidRPr="00FA0643">
              <w:rPr>
                <w:rFonts w:ascii="Times New Roman" w:hAnsi="Times New Roman"/>
                <w:b/>
              </w:rPr>
              <w:t xml:space="preserve"> </w:t>
            </w:r>
            <w:r w:rsidRPr="00FA0643">
              <w:rPr>
                <w:rFonts w:ascii="Times New Roman" w:hAnsi="Times New Roman" w:hint="eastAsia"/>
                <w:b/>
                <w:i/>
              </w:rPr>
              <w:t>Secondary School Leaving Certificate</w:t>
            </w:r>
          </w:p>
          <w:p w14:paraId="10EAD8AF" w14:textId="77777777" w:rsidR="00706520" w:rsidRPr="00FA0643" w:rsidRDefault="00706520" w:rsidP="00175D56">
            <w:pPr>
              <w:spacing w:line="360" w:lineRule="auto"/>
              <w:jc w:val="both"/>
              <w:rPr>
                <w:sz w:val="8"/>
              </w:rPr>
            </w:pPr>
          </w:p>
          <w:p w14:paraId="1C876D12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 w:hint="eastAsia"/>
              </w:rPr>
              <w:t>[</w:t>
            </w:r>
            <w:r w:rsidRPr="00FA0643">
              <w:rPr>
                <w:rFonts w:ascii="Times New Roman" w:hAnsi="Times New Roman"/>
              </w:rPr>
              <w:t>2002</w:t>
            </w:r>
            <w:r w:rsidRPr="00FA0643">
              <w:rPr>
                <w:rFonts w:ascii="Times New Roman" w:hAnsi="Times New Roman" w:hint="eastAsia"/>
              </w:rPr>
              <w:t>-2</w:t>
            </w:r>
            <w:r w:rsidRPr="00FA0643">
              <w:rPr>
                <w:rFonts w:ascii="Times New Roman" w:hAnsi="Times New Roman"/>
              </w:rPr>
              <w:t>003</w:t>
            </w:r>
            <w:r w:rsidRPr="00FA0643">
              <w:rPr>
                <w:rFonts w:ascii="Times New Roman" w:hAnsi="Times New Roman" w:hint="eastAsia"/>
              </w:rPr>
              <w:t>]        Seventh Day Adventist School (SDA), Ibadan</w:t>
            </w:r>
          </w:p>
          <w:p w14:paraId="1270078F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sz w:val="8"/>
              </w:rPr>
            </w:pPr>
          </w:p>
          <w:p w14:paraId="6EDEBF61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rFonts w:ascii="Times New Roman" w:hAnsi="Times New Roman" w:hint="eastAsia"/>
              </w:rPr>
              <w:t>[199</w:t>
            </w:r>
            <w:r w:rsidRPr="00FA0643">
              <w:rPr>
                <w:rFonts w:ascii="Times New Roman" w:hAnsi="Times New Roman"/>
              </w:rPr>
              <w:t>7</w:t>
            </w:r>
            <w:r w:rsidRPr="00FA0643">
              <w:rPr>
                <w:rFonts w:ascii="Times New Roman" w:hAnsi="Times New Roman" w:hint="eastAsia"/>
              </w:rPr>
              <w:t>-</w:t>
            </w:r>
            <w:r w:rsidRPr="00FA0643">
              <w:rPr>
                <w:rFonts w:ascii="Times New Roman" w:hAnsi="Times New Roman"/>
              </w:rPr>
              <w:t>2002</w:t>
            </w:r>
            <w:r w:rsidRPr="00FA0643">
              <w:rPr>
                <w:rFonts w:ascii="Times New Roman" w:hAnsi="Times New Roman" w:hint="eastAsia"/>
              </w:rPr>
              <w:t xml:space="preserve">]        </w:t>
            </w:r>
            <w:r w:rsidRPr="00FA0643">
              <w:rPr>
                <w:rFonts w:ascii="Times New Roman" w:hAnsi="Times New Roman"/>
              </w:rPr>
              <w:t>Morning S</w:t>
            </w:r>
            <w:r w:rsidR="00C44AE3" w:rsidRPr="00FA0643">
              <w:rPr>
                <w:rFonts w:ascii="Times New Roman" w:hAnsi="Times New Roman"/>
              </w:rPr>
              <w:t>tar International School, Ibadan</w:t>
            </w:r>
            <w:r w:rsidRPr="00FA0643">
              <w:rPr>
                <w:rFonts w:ascii="Times New Roman" w:hAnsi="Times New Roman"/>
              </w:rPr>
              <w:tab/>
              <w:t xml:space="preserve">                                                                                                                                                         </w:t>
            </w:r>
          </w:p>
          <w:p w14:paraId="7260E28C" w14:textId="77777777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FA0643">
              <w:rPr>
                <w:rFonts w:ascii="Times New Roman" w:hAnsi="Times New Roman"/>
                <w:b/>
              </w:rPr>
              <w:t xml:space="preserve">                            </w:t>
            </w:r>
            <w:r w:rsidRPr="00FA0643">
              <w:rPr>
                <w:rFonts w:ascii="Times New Roman" w:hAnsi="Times New Roman"/>
                <w:b/>
                <w:i/>
              </w:rPr>
              <w:t>Primary School Leaving Certificate</w:t>
            </w:r>
          </w:p>
          <w:p w14:paraId="09E00DDF" w14:textId="77777777" w:rsidR="00B06934" w:rsidRPr="00FA0643" w:rsidRDefault="00B06934" w:rsidP="00175D56">
            <w:pPr>
              <w:pStyle w:val="Section"/>
              <w:spacing w:after="0" w:line="36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406FF93F" w14:textId="77777777" w:rsidR="00887E5A" w:rsidRPr="00FA0643" w:rsidRDefault="00887E5A" w:rsidP="00887E5A">
            <w:pPr>
              <w:pStyle w:val="Section"/>
              <w:spacing w:after="0" w:line="276" w:lineRule="auto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73EFE1FB" w14:textId="77777777" w:rsidR="00887E5A" w:rsidRPr="00FA0643" w:rsidRDefault="00887E5A" w:rsidP="00175D56">
            <w:pPr>
              <w:pStyle w:val="Section"/>
              <w:spacing w:after="0" w:line="360" w:lineRule="auto"/>
              <w:rPr>
                <w:rFonts w:ascii="Times New Roman" w:hAnsi="Times New Roman"/>
                <w:color w:val="000000" w:themeColor="text1"/>
                <w:sz w:val="6"/>
                <w:szCs w:val="6"/>
              </w:rPr>
            </w:pPr>
          </w:p>
          <w:p w14:paraId="3AC29F70" w14:textId="42051593" w:rsidR="006E578F" w:rsidRPr="00BE37EF" w:rsidRDefault="006E578F" w:rsidP="00175D56">
            <w:pPr>
              <w:pStyle w:val="Section"/>
              <w:spacing w:after="0" w:line="360" w:lineRule="auto"/>
              <w:rPr>
                <w:rFonts w:ascii="Times New Roman" w:hAnsi="Times New Roman"/>
                <w:color w:val="auto"/>
                <w:sz w:val="4"/>
                <w:szCs w:val="4"/>
              </w:rPr>
            </w:pPr>
          </w:p>
          <w:p w14:paraId="68D9B1FB" w14:textId="06DF23FA" w:rsidR="00D5389D" w:rsidRPr="00D5389D" w:rsidRDefault="00E33E78" w:rsidP="00BE37EF">
            <w:pPr>
              <w:spacing w:line="360" w:lineRule="auto"/>
              <w:jc w:val="both"/>
              <w:rPr>
                <w:rFonts w:ascii="Times New Roman" w:hAnsi="Times New Roman"/>
                <w:b/>
                <w:color w:val="auto"/>
                <w:sz w:val="6"/>
              </w:rPr>
            </w:pPr>
            <w:r>
              <w:rPr>
                <w:rFonts w:ascii="Times New Roman" w:hAnsi="Times New Roman"/>
                <w:noProof/>
                <w:color w:val="auto"/>
                <w:sz w:val="4"/>
                <w:szCs w:val="4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22C8130" wp14:editId="42DEDF83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3175</wp:posOffset>
                      </wp:positionV>
                      <wp:extent cx="578167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816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182BE" w14:textId="77777777" w:rsidR="00C2783F" w:rsidRDefault="00C278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C81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5.65pt;margin-top:.25pt;width:455.25pt;height:2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" fillcolor="#d8d8d8 [2732]" strokeweight=".5pt">
                      <v:textbox>
                        <w:txbxContent>
                          <w:p w14:paraId="65F182BE" w14:textId="77777777" w:rsidR="00C2783F" w:rsidRDefault="00C2783F"/>
                        </w:txbxContent>
                      </v:textbox>
                    </v:shape>
                  </w:pict>
                </mc:Fallback>
              </mc:AlternateContent>
            </w:r>
          </w:p>
          <w:p w14:paraId="3076704E" w14:textId="33ECEBEF" w:rsidR="00BE37EF" w:rsidRPr="00BE37EF" w:rsidRDefault="00BE37EF" w:rsidP="00BE37EF">
            <w:pPr>
              <w:spacing w:line="360" w:lineRule="auto"/>
              <w:jc w:val="both"/>
              <w:rPr>
                <w:rFonts w:ascii="Times New Roman" w:hAnsi="Times New Roman"/>
                <w:b/>
                <w:iCs/>
                <w:color w:val="auto"/>
              </w:rPr>
            </w:pPr>
            <w:r w:rsidRPr="00BE37EF">
              <w:rPr>
                <w:rFonts w:ascii="Times New Roman" w:hAnsi="Times New Roman"/>
                <w:b/>
                <w:color w:val="auto"/>
              </w:rPr>
              <w:t xml:space="preserve">WORK EXPERIENCE                                                                            </w:t>
            </w:r>
            <w:r w:rsidR="004815BD">
              <w:rPr>
                <w:rFonts w:ascii="Times New Roman" w:hAnsi="Times New Roman"/>
                <w:b/>
                <w:color w:val="auto"/>
              </w:rPr>
              <w:t xml:space="preserve">    </w:t>
            </w:r>
            <w:bookmarkStart w:id="0" w:name="_GoBack"/>
            <w:bookmarkEnd w:id="0"/>
            <w:r w:rsidRPr="00BE37EF">
              <w:rPr>
                <w:rFonts w:ascii="Times New Roman" w:hAnsi="Times New Roman"/>
                <w:b/>
                <w:iCs/>
                <w:color w:val="auto"/>
              </w:rPr>
              <w:t xml:space="preserve">SCOPE OF WORKDONE                                                                             </w:t>
            </w:r>
          </w:p>
          <w:p w14:paraId="7380E4F9" w14:textId="432C1049" w:rsidR="00706520" w:rsidRPr="00FA0643" w:rsidRDefault="00137A2A" w:rsidP="00175D56">
            <w:pPr>
              <w:pStyle w:val="Section"/>
              <w:spacing w:after="0" w:line="360" w:lineRule="auto"/>
              <w:rPr>
                <w:rFonts w:ascii="Times New Roman" w:hAnsi="Times New Roman"/>
                <w:caps/>
                <w:color w:val="000000" w:themeColor="text1"/>
                <w:sz w:val="20"/>
              </w:rPr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CFC37" wp14:editId="17DA2B8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90170</wp:posOffset>
                      </wp:positionV>
                      <wp:extent cx="2105025" cy="295275"/>
                      <wp:effectExtent l="0" t="0" r="28575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952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D804E" w14:textId="37AAE085" w:rsidR="00C2783F" w:rsidRDefault="00C2783F" w:rsidP="00887E5A">
                                  <w:r w:rsidRPr="00EA125D">
                                    <w:rPr>
                                      <w:rFonts w:ascii="Times New Roman" w:hAnsi="Times New Roman" w:hint="eastAsia"/>
                                      <w:b/>
                                    </w:rPr>
                                    <w:t xml:space="preserve">Idea </w:t>
                                  </w:r>
                                  <w:r w:rsidRPr="00EA125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Konsult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Limited </w:t>
                                  </w:r>
                                  <w:r w:rsidRPr="00C2783F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(APTECH)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9CFC37" id="Rectangle: Rounded Corners 1" o:spid="_x0000_s1027" style="position:absolute;margin-left:1.85pt;margin-top:7.1pt;width:165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" fillcolor="white [3201]" strokecolor="black [3213]" strokeweight="1.5pt">
                      <v:textbox>
                        <w:txbxContent>
                          <w:p w14:paraId="6ECD804E" w14:textId="37AAE085" w:rsidR="00C2783F" w:rsidRDefault="00C2783F" w:rsidP="00887E5A">
                            <w:r w:rsidRPr="00EA125D">
                              <w:rPr>
                                <w:rFonts w:ascii="Times New Roman" w:hAnsi="Times New Roman" w:hint="eastAsia"/>
                                <w:b/>
                              </w:rPr>
                              <w:t xml:space="preserve">Idea </w:t>
                            </w:r>
                            <w:r w:rsidRPr="00EA125D">
                              <w:rPr>
                                <w:rFonts w:ascii="Times New Roman" w:hAnsi="Times New Roman"/>
                                <w:b/>
                              </w:rPr>
                              <w:t xml:space="preserve">Konsult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Limited </w:t>
                            </w:r>
                            <w:r w:rsidRPr="00C2783F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(APTECH)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6F2B"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37A9E4" wp14:editId="66F4F48D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32385</wp:posOffset>
                      </wp:positionV>
                      <wp:extent cx="1971675" cy="962025"/>
                      <wp:effectExtent l="0" t="0" r="9525" b="9525"/>
                      <wp:wrapNone/>
                      <wp:docPr id="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9620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77559" w14:textId="319DA0F7" w:rsidR="00C2783F" w:rsidRPr="00240FC9" w:rsidRDefault="00C2783F" w:rsidP="00BE37EF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 xml:space="preserve">July </w:t>
                                  </w:r>
                                  <w:r w:rsidRPr="00FA064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</w:rPr>
                                    <w:t>[</w:t>
                                  </w:r>
                                  <w:r w:rsidRPr="00FA0643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iCs/>
                                    </w:rPr>
                                    <w:t>2</w:t>
                                  </w:r>
                                  <w:r w:rsidRPr="00FA064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</w:rPr>
                                    <w:t>019</w:t>
                                  </w:r>
                                  <w:r w:rsidRPr="00FA0643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iCs/>
                                    </w:rPr>
                                    <w:t>]</w:t>
                                  </w:r>
                                  <w:r w:rsidRPr="00FA064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A0643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iCs/>
                                    </w:rPr>
                                    <w:t xml:space="preserve"> till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</w:rPr>
                                    <w:t>D</w:t>
                                  </w:r>
                                  <w:r w:rsidRPr="00FA0643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iCs/>
                                    </w:rPr>
                                    <w:t>ate</w:t>
                                  </w:r>
                                  <w:r w:rsidRPr="00FA0643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                          </w:t>
                                  </w:r>
                                  <w:r w:rsidRPr="00366F2B">
                                    <w:rPr>
                                      <w:rFonts w:ascii="Times New Roman" w:hAnsi="Times New Roman"/>
                                      <w:bCs/>
                                      <w:iCs/>
                                      <w:sz w:val="18"/>
                                      <w:szCs w:val="19"/>
                                    </w:rPr>
                                    <w:t>Ethical Hacking (Kali), Software Development, Python, C++, Web Design and Development.</w:t>
                                  </w:r>
                                  <w:r w:rsidRPr="00366F2B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iCs/>
                                      <w:sz w:val="18"/>
                                      <w:szCs w:val="19"/>
                                    </w:rPr>
                                    <w:t xml:space="preserve">                                                               </w:t>
                                  </w:r>
                                  <w:r w:rsidRPr="00366F2B">
                                    <w:rPr>
                                      <w:rFonts w:ascii="Times New Roman" w:hAnsi="Times New Roman"/>
                                      <w:bCs/>
                                      <w:iCs/>
                                      <w:sz w:val="18"/>
                                      <w:szCs w:val="19"/>
                                    </w:rPr>
                                    <w:t xml:space="preserve">          </w:t>
                                  </w:r>
                                </w:p>
                                <w:p w14:paraId="03EA0B18" w14:textId="77F8C340" w:rsidR="00C2783F" w:rsidRDefault="00C2783F" w:rsidP="00887E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37A9E4" id="_x0000_s1028" style="position:absolute;margin-left:290.6pt;margin-top:2.55pt;width:155.2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" fillcolor="white [3201]" stroked="f" strokeweight="1.5pt">
                      <v:textbox>
                        <w:txbxContent>
                          <w:p w14:paraId="1D677559" w14:textId="319DA0F7" w:rsidR="00C2783F" w:rsidRPr="00240FC9" w:rsidRDefault="00C2783F" w:rsidP="00BE37EF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July </w:t>
                            </w:r>
                            <w:r w:rsidRPr="00FA0643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</w:rPr>
                              <w:t>[</w:t>
                            </w:r>
                            <w:r w:rsidRPr="00FA0643">
                              <w:rPr>
                                <w:rFonts w:ascii="Times New Roman" w:hAnsi="Times New Roman" w:hint="eastAsia"/>
                                <w:b/>
                                <w:i/>
                                <w:iCs/>
                              </w:rPr>
                              <w:t>2</w:t>
                            </w:r>
                            <w:r w:rsidRPr="00FA0643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</w:rPr>
                              <w:t>019</w:t>
                            </w:r>
                            <w:r w:rsidRPr="00FA0643">
                              <w:rPr>
                                <w:rFonts w:ascii="Times New Roman" w:hAnsi="Times New Roman" w:hint="eastAsia"/>
                                <w:b/>
                                <w:i/>
                                <w:iCs/>
                              </w:rPr>
                              <w:t>]</w:t>
                            </w:r>
                            <w:r w:rsidRPr="00FA0643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FA0643">
                              <w:rPr>
                                <w:rFonts w:ascii="Times New Roman" w:hAnsi="Times New Roman" w:hint="eastAsia"/>
                                <w:b/>
                                <w:i/>
                                <w:iCs/>
                              </w:rPr>
                              <w:t xml:space="preserve"> till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</w:rPr>
                              <w:t>D</w:t>
                            </w:r>
                            <w:r w:rsidRPr="00FA0643">
                              <w:rPr>
                                <w:rFonts w:ascii="Times New Roman" w:hAnsi="Times New Roman" w:hint="eastAsia"/>
                                <w:b/>
                                <w:i/>
                                <w:iCs/>
                              </w:rPr>
                              <w:t>ate</w:t>
                            </w:r>
                            <w:r w:rsidRPr="00FA0643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</w:t>
                            </w:r>
                            <w:r w:rsidRPr="00366F2B">
                              <w:rPr>
                                <w:rFonts w:ascii="Times New Roman" w:hAnsi="Times New Roman"/>
                                <w:bCs/>
                                <w:iCs/>
                                <w:sz w:val="18"/>
                                <w:szCs w:val="19"/>
                              </w:rPr>
                              <w:t>Ethical Hacking (Kali), Software Development, Python, C++, Web Design and Development.</w:t>
                            </w:r>
                            <w:r w:rsidRPr="00366F2B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18"/>
                                <w:szCs w:val="19"/>
                              </w:rPr>
                              <w:t xml:space="preserve">                                                               </w:t>
                            </w:r>
                            <w:r w:rsidRPr="00366F2B">
                              <w:rPr>
                                <w:rFonts w:ascii="Times New Roman" w:hAnsi="Times New Roman"/>
                                <w:bCs/>
                                <w:iCs/>
                                <w:sz w:val="18"/>
                                <w:szCs w:val="19"/>
                              </w:rPr>
                              <w:t xml:space="preserve">          </w:t>
                            </w:r>
                          </w:p>
                          <w:p w14:paraId="03EA0B18" w14:textId="77F8C340" w:rsidR="00C2783F" w:rsidRDefault="00C2783F" w:rsidP="00887E5A"/>
                        </w:txbxContent>
                      </v:textbox>
                    </v:roundrect>
                  </w:pict>
                </mc:Fallback>
              </mc:AlternateContent>
            </w:r>
          </w:p>
          <w:p w14:paraId="32DD10CE" w14:textId="1E995775" w:rsidR="00706520" w:rsidRPr="00FA0643" w:rsidRDefault="00706520" w:rsidP="00175D56">
            <w:pPr>
              <w:spacing w:line="360" w:lineRule="auto"/>
              <w:rPr>
                <w:sz w:val="2"/>
              </w:rPr>
            </w:pPr>
          </w:p>
          <w:p w14:paraId="7A1024CA" w14:textId="7CC614F3" w:rsidR="00017058" w:rsidRPr="00FA0643" w:rsidRDefault="00175D56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  <w:iCs/>
              </w:rPr>
            </w:pPr>
            <w:r w:rsidRPr="00FA0643">
              <w:rPr>
                <w:rFonts w:ascii="Times New Roman" w:hAnsi="Times New Roman"/>
                <w:b/>
              </w:rPr>
              <w:t xml:space="preserve">                                                   </w:t>
            </w:r>
            <w:r w:rsidR="00BE37EF">
              <w:rPr>
                <w:rFonts w:ascii="Times New Roman" w:hAnsi="Times New Roman"/>
                <w:b/>
              </w:rPr>
              <w:t xml:space="preserve">                                                                    </w:t>
            </w:r>
          </w:p>
          <w:p w14:paraId="43F3AB3A" w14:textId="7CA2561B" w:rsidR="00017058" w:rsidRPr="00FA0643" w:rsidRDefault="00017058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  <w:iCs/>
              </w:rPr>
            </w:pPr>
            <w:r w:rsidRPr="00FA0643"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                                          </w:t>
            </w:r>
            <w:r w:rsidRPr="00FA0643">
              <w:rPr>
                <w:rFonts w:ascii="Times New Roman" w:hAnsi="Times New Roman"/>
                <w:b/>
                <w:i/>
                <w:iCs/>
              </w:rPr>
              <w:t xml:space="preserve">       </w:t>
            </w:r>
          </w:p>
          <w:p w14:paraId="6CC548BE" w14:textId="1B017B6D" w:rsidR="00887E5A" w:rsidRPr="00FA0643" w:rsidRDefault="00017058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  <w:iCs/>
              </w:rPr>
            </w:pPr>
            <w:r w:rsidRPr="00FA0643">
              <w:rPr>
                <w:rFonts w:ascii="Times New Roman" w:hAnsi="Times New Roman"/>
                <w:bCs/>
                <w:iCs/>
              </w:rPr>
              <w:t xml:space="preserve">                                                                                                                    </w:t>
            </w:r>
            <w:r w:rsidR="00240FC9">
              <w:rPr>
                <w:rFonts w:ascii="Times New Roman" w:hAnsi="Times New Roman"/>
                <w:bCs/>
                <w:iCs/>
              </w:rPr>
              <w:t xml:space="preserve"> </w:t>
            </w:r>
          </w:p>
          <w:p w14:paraId="09C03D49" w14:textId="36DFB619" w:rsidR="00175D56" w:rsidRPr="00FA0643" w:rsidRDefault="00E33E78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0D669D" wp14:editId="309EB98F">
                      <wp:simplePos x="0" y="0"/>
                      <wp:positionH relativeFrom="column">
                        <wp:posOffset>3709670</wp:posOffset>
                      </wp:positionH>
                      <wp:positionV relativeFrom="paragraph">
                        <wp:posOffset>146685</wp:posOffset>
                      </wp:positionV>
                      <wp:extent cx="1962150" cy="800100"/>
                      <wp:effectExtent l="0" t="0" r="0" b="0"/>
                      <wp:wrapNone/>
                      <wp:docPr id="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8001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97BF56" w14:textId="32B8EDD8" w:rsidR="00C2783F" w:rsidRPr="007B0DA5" w:rsidRDefault="00C2783F" w:rsidP="007B0DA5"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</w:pPr>
                                  <w:r w:rsidRPr="007B0DA5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March </w:t>
                                  </w:r>
                                  <w:r w:rsidRPr="007B0DA5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sz w:val="18"/>
                                    </w:rPr>
                                    <w:t>[2</w:t>
                                  </w:r>
                                  <w:r w:rsidRPr="007B0DA5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>018</w:t>
                                  </w:r>
                                  <w:r w:rsidRPr="007B0DA5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sz w:val="18"/>
                                    </w:rPr>
                                    <w:t>]</w:t>
                                  </w:r>
                                  <w:r w:rsidRPr="007B0DA5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 – December </w:t>
                                  </w:r>
                                  <w:r w:rsidRPr="007B0DA5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sz w:val="18"/>
                                    </w:rPr>
                                    <w:t>[2</w:t>
                                  </w:r>
                                  <w:r w:rsidRPr="007B0DA5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>018</w:t>
                                  </w:r>
                                  <w:r w:rsidRPr="007B0DA5">
                                    <w:rPr>
                                      <w:rFonts w:ascii="Times New Roman" w:hAnsi="Times New Roman" w:hint="eastAsia"/>
                                      <w:b/>
                                      <w:i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63C57B27" w14:textId="22C968A7" w:rsidR="00C2783F" w:rsidRPr="00FA0643" w:rsidRDefault="00C2783F" w:rsidP="001E392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FA0643">
                                    <w:rPr>
                                      <w:rFonts w:ascii="Times New Roman" w:hAnsi="Times New Roman"/>
                                    </w:rPr>
                                    <w:t>I.T Pers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onnel, Web Development and </w:t>
                                  </w:r>
                                  <w:r w:rsidRPr="00FA0643">
                                    <w:rPr>
                                      <w:rFonts w:ascii="Times New Roman" w:hAnsi="Times New Roman"/>
                                    </w:rPr>
                                    <w:t>Network Administrator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.</w:t>
                                  </w:r>
                                </w:p>
                                <w:p w14:paraId="379431FD" w14:textId="45297DA2" w:rsidR="00C2783F" w:rsidRPr="00FA0643" w:rsidRDefault="00C2783F" w:rsidP="00BE37EF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A0C8D9C" w14:textId="77777777" w:rsidR="00C2783F" w:rsidRDefault="00C2783F" w:rsidP="00887E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D669D" id="_x0000_s1029" style="position:absolute;left:0;text-align:left;margin-left:292.1pt;margin-top:11.55pt;width:154.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" fillcolor="white [3201]" stroked="f" strokeweight="1.5pt">
                      <v:textbox>
                        <w:txbxContent>
                          <w:p w14:paraId="6B97BF56" w14:textId="32B8EDD8" w:rsidR="00C2783F" w:rsidRPr="007B0DA5" w:rsidRDefault="00C2783F" w:rsidP="007B0DA5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</w:pPr>
                            <w:r w:rsidRPr="007B0DA5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March </w:t>
                            </w:r>
                            <w:r w:rsidRPr="007B0DA5">
                              <w:rPr>
                                <w:rFonts w:ascii="Times New Roman" w:hAnsi="Times New Roman" w:hint="eastAsia"/>
                                <w:b/>
                                <w:i/>
                                <w:sz w:val="18"/>
                              </w:rPr>
                              <w:t>[2</w:t>
                            </w:r>
                            <w:r w:rsidRPr="007B0DA5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>018</w:t>
                            </w:r>
                            <w:r w:rsidRPr="007B0DA5">
                              <w:rPr>
                                <w:rFonts w:ascii="Times New Roman" w:hAnsi="Times New Roman" w:hint="eastAsia"/>
                                <w:b/>
                                <w:i/>
                                <w:sz w:val="18"/>
                              </w:rPr>
                              <w:t>]</w:t>
                            </w:r>
                            <w:r w:rsidRPr="007B0DA5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 – December </w:t>
                            </w:r>
                            <w:r w:rsidRPr="007B0DA5">
                              <w:rPr>
                                <w:rFonts w:ascii="Times New Roman" w:hAnsi="Times New Roman" w:hint="eastAsia"/>
                                <w:b/>
                                <w:i/>
                                <w:sz w:val="18"/>
                              </w:rPr>
                              <w:t>[2</w:t>
                            </w:r>
                            <w:r w:rsidRPr="007B0DA5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>018</w:t>
                            </w:r>
                            <w:r w:rsidRPr="007B0DA5">
                              <w:rPr>
                                <w:rFonts w:ascii="Times New Roman" w:hAnsi="Times New Roman" w:hint="eastAsia"/>
                                <w:b/>
                                <w:i/>
                                <w:sz w:val="18"/>
                              </w:rPr>
                              <w:t>]</w:t>
                            </w:r>
                          </w:p>
                          <w:p w14:paraId="63C57B27" w14:textId="22C968A7" w:rsidR="00C2783F" w:rsidRPr="00FA0643" w:rsidRDefault="00C2783F" w:rsidP="001E392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FA0643">
                              <w:rPr>
                                <w:rFonts w:ascii="Times New Roman" w:hAnsi="Times New Roman"/>
                              </w:rPr>
                              <w:t>I.T Pers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onnel, Web Development and </w:t>
                            </w:r>
                            <w:r w:rsidRPr="00FA0643">
                              <w:rPr>
                                <w:rFonts w:ascii="Times New Roman" w:hAnsi="Times New Roman"/>
                              </w:rPr>
                              <w:t>Network Administrator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14:paraId="379431FD" w14:textId="45297DA2" w:rsidR="00C2783F" w:rsidRPr="00FA0643" w:rsidRDefault="00C2783F" w:rsidP="00BE37E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A0C8D9C" w14:textId="77777777" w:rsidR="00C2783F" w:rsidRDefault="00C2783F" w:rsidP="00887E5A"/>
                        </w:txbxContent>
                      </v:textbox>
                    </v:roundrect>
                  </w:pict>
                </mc:Fallback>
              </mc:AlternateContent>
            </w:r>
            <w:r w:rsidR="00706520" w:rsidRPr="00FA0643">
              <w:rPr>
                <w:rFonts w:ascii="Times New Roman" w:hAnsi="Times New Roman" w:hint="eastAsia"/>
                <w:b/>
                <w:i/>
              </w:rPr>
              <w:t xml:space="preserve"> </w:t>
            </w:r>
            <w:r w:rsidR="00706520" w:rsidRPr="00FA0643">
              <w:rPr>
                <w:rFonts w:ascii="Times New Roman" w:hAnsi="Times New Roman"/>
                <w:b/>
                <w:i/>
              </w:rPr>
              <w:t xml:space="preserve">            </w:t>
            </w:r>
          </w:p>
          <w:p w14:paraId="4A476DFE" w14:textId="5515A06B" w:rsidR="00706520" w:rsidRPr="00FA0643" w:rsidRDefault="00E33E78" w:rsidP="00175D56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BE90CE" wp14:editId="6DAA1CCF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24130</wp:posOffset>
                      </wp:positionV>
                      <wp:extent cx="1476375" cy="295275"/>
                      <wp:effectExtent l="0" t="0" r="28575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952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B5BC0" w14:textId="16CA7FA0" w:rsidR="00C2783F" w:rsidRDefault="00C2783F" w:rsidP="00887E5A"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Bluescripts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E90CE" id="Rectangle: Rounded Corners 2" o:spid="_x0000_s1030" style="position:absolute;left:0;text-align:left;margin-left:1.1pt;margin-top:1.9pt;width:11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" fillcolor="white [3201]" strokecolor="black [3213]" strokeweight="1.5pt">
                      <v:textbox>
                        <w:txbxContent>
                          <w:p w14:paraId="2CBB5BC0" w14:textId="16CA7FA0" w:rsidR="00C2783F" w:rsidRDefault="00C2783F" w:rsidP="00887E5A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Bluescripts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06520" w:rsidRPr="00FA0643"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 </w:t>
            </w:r>
          </w:p>
          <w:p w14:paraId="68D2E840" w14:textId="3B639C51" w:rsidR="006C69D1" w:rsidRPr="00FA0643" w:rsidRDefault="006C69D1" w:rsidP="00175D56">
            <w:pPr>
              <w:spacing w:line="360" w:lineRule="auto"/>
              <w:jc w:val="both"/>
              <w:rPr>
                <w:rFonts w:ascii="Times New Roman" w:hAnsi="Times New Roman"/>
                <w:b/>
                <w:i/>
                <w:sz w:val="12"/>
                <w:szCs w:val="12"/>
              </w:rPr>
            </w:pPr>
          </w:p>
          <w:p w14:paraId="315389A2" w14:textId="62D91906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sz w:val="2"/>
              </w:rPr>
            </w:pPr>
          </w:p>
          <w:p w14:paraId="03B9E863" w14:textId="6B6BCC92" w:rsidR="00887E5A" w:rsidRPr="00FA0643" w:rsidRDefault="00887E5A" w:rsidP="00175D56">
            <w:pPr>
              <w:spacing w:line="360" w:lineRule="auto"/>
              <w:ind w:right="601"/>
              <w:jc w:val="both"/>
              <w:rPr>
                <w:rFonts w:ascii="Times New Roman" w:hAnsi="Times New Roman"/>
                <w:b/>
              </w:rPr>
            </w:pPr>
          </w:p>
          <w:p w14:paraId="56563751" w14:textId="29D381A5" w:rsidR="001E3923" w:rsidRDefault="00E33E78" w:rsidP="00175D56">
            <w:pPr>
              <w:spacing w:line="360" w:lineRule="auto"/>
              <w:ind w:right="601"/>
              <w:jc w:val="both"/>
              <w:rPr>
                <w:rFonts w:ascii="Times New Roman" w:hAnsi="Times New Roman"/>
              </w:rPr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401178" wp14:editId="24BB6E40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212090</wp:posOffset>
                      </wp:positionV>
                      <wp:extent cx="1933575" cy="1285875"/>
                      <wp:effectExtent l="0" t="0" r="9525" b="9525"/>
                      <wp:wrapNone/>
                      <wp:docPr id="1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2858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1B34BE" w14:textId="7D190007" w:rsidR="00C2783F" w:rsidRPr="00774D59" w:rsidRDefault="00C2783F" w:rsidP="005338B0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April  </w:t>
                                  </w:r>
                                  <w:r w:rsidRPr="001A585A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>[</w:t>
                                  </w:r>
                                  <w:r w:rsidRPr="00206170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] – September </w:t>
                                  </w:r>
                                  <w:r w:rsidRPr="001A585A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[2016]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KALI-Penetration, </w:t>
                                  </w:r>
                                  <w:r w:rsidRPr="001A585A">
                                    <w:rPr>
                                      <w:rFonts w:ascii="Times New Roman" w:hAnsi="Times New Roman"/>
                                    </w:rPr>
                                    <w:t>KOHA Library Automation, Web Development, CompTIA</w:t>
                                  </w:r>
                                  <w:r w:rsidRPr="001A585A">
                                    <w:rPr>
                                      <w:rFonts w:ascii="Times New Roman" w:hAnsi="Times New Roman"/>
                                      <w:vertAlign w:val="superscript"/>
                                    </w:rPr>
                                    <w:t>+</w:t>
                                  </w:r>
                                  <w:r w:rsidRPr="001A585A">
                                    <w:rPr>
                                      <w:rFonts w:ascii="Times New Roman" w:hAnsi="Times New Roman"/>
                                    </w:rPr>
                                    <w:t xml:space="preserve"> and Clonezilla Usage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401178" id="_x0000_s1031" style="position:absolute;left:0;text-align:left;margin-left:291.35pt;margin-top:16.7pt;width:152.2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" fillcolor="white [3201]" stroked="f" strokeweight="1.5pt">
                      <v:textbox>
                        <w:txbxContent>
                          <w:p w14:paraId="0E1B34BE" w14:textId="7D190007" w:rsidR="00C2783F" w:rsidRPr="00774D59" w:rsidRDefault="00C2783F" w:rsidP="005338B0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April  </w:t>
                            </w:r>
                            <w:r w:rsidRPr="001A585A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>[</w:t>
                            </w:r>
                            <w:r w:rsidRPr="00206170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>2016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] – September </w:t>
                            </w:r>
                            <w:r w:rsidRPr="001A585A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[2016]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KALI-Penetration, </w:t>
                            </w:r>
                            <w:r w:rsidRPr="001A585A">
                              <w:rPr>
                                <w:rFonts w:ascii="Times New Roman" w:hAnsi="Times New Roman"/>
                              </w:rPr>
                              <w:t>KOHA Library Automation, Web Development, CompTIA</w:t>
                            </w:r>
                            <w:r w:rsidRPr="001A585A">
                              <w:rPr>
                                <w:rFonts w:ascii="Times New Roman" w:hAnsi="Times New Roman"/>
                                <w:vertAlign w:val="superscript"/>
                              </w:rPr>
                              <w:t>+</w:t>
                            </w:r>
                            <w:r w:rsidRPr="001A585A">
                              <w:rPr>
                                <w:rFonts w:ascii="Times New Roman" w:hAnsi="Times New Roman"/>
                              </w:rPr>
                              <w:t xml:space="preserve"> and Clonezilla Usage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C3E422" w14:textId="33C96F98" w:rsidR="00706520" w:rsidRPr="00FA0643" w:rsidRDefault="00E33E78" w:rsidP="006C69D1">
            <w:pPr>
              <w:spacing w:line="276" w:lineRule="auto"/>
              <w:ind w:right="601"/>
              <w:jc w:val="both"/>
              <w:rPr>
                <w:rFonts w:ascii="Times New Roman" w:hAnsi="Times New Roman"/>
              </w:rPr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F2A34" wp14:editId="4C988B2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1476375" cy="295275"/>
                      <wp:effectExtent l="0" t="0" r="28575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952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5AA7D" w14:textId="77777777" w:rsidR="00C2783F" w:rsidRDefault="00C2783F" w:rsidP="00887E5A">
                                  <w:r w:rsidRPr="00EA125D">
                                    <w:rPr>
                                      <w:rFonts w:ascii="Times New Roman" w:hAnsi="Times New Roman" w:hint="eastAsia"/>
                                      <w:b/>
                                    </w:rPr>
                                    <w:t xml:space="preserve">Idea </w:t>
                                  </w:r>
                                  <w:r w:rsidRPr="00EA125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Konsult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Limited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6F2A34" id="Rectangle: Rounded Corners 4" o:spid="_x0000_s1032" style="position:absolute;left:0;text-align:left;margin-left:1.1pt;margin-top:9.35pt;width:11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" fillcolor="white [3201]" strokecolor="black [3213]" strokeweight="1.5pt">
                      <v:textbox>
                        <w:txbxContent>
                          <w:p w14:paraId="0325AA7D" w14:textId="77777777" w:rsidR="00C2783F" w:rsidRDefault="00C2783F" w:rsidP="00887E5A">
                            <w:r w:rsidRPr="00EA125D">
                              <w:rPr>
                                <w:rFonts w:ascii="Times New Roman" w:hAnsi="Times New Roman" w:hint="eastAsia"/>
                                <w:b/>
                              </w:rPr>
                              <w:t xml:space="preserve">Idea </w:t>
                            </w:r>
                            <w:r w:rsidRPr="00EA125D">
                              <w:rPr>
                                <w:rFonts w:ascii="Times New Roman" w:hAnsi="Times New Roman"/>
                                <w:b/>
                              </w:rPr>
                              <w:t xml:space="preserve">Konsult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Limited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06520" w:rsidRPr="00FA0643">
              <w:rPr>
                <w:rFonts w:ascii="Times New Roman" w:hAnsi="Times New Roman"/>
              </w:rPr>
              <w:t xml:space="preserve">                                                                                                </w:t>
            </w:r>
          </w:p>
          <w:p w14:paraId="1713B4CF" w14:textId="0CF1CB3C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sz w:val="6"/>
              </w:rPr>
            </w:pPr>
          </w:p>
          <w:p w14:paraId="71780E74" w14:textId="65E71B7C" w:rsidR="00887E5A" w:rsidRPr="00FA0643" w:rsidRDefault="00887E5A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716C5FB6" w14:textId="64BDEFF9" w:rsidR="00721112" w:rsidRPr="00FA0643" w:rsidRDefault="00706520" w:rsidP="0072111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tab/>
            </w:r>
            <w:r w:rsidRPr="00FA0643">
              <w:tab/>
            </w:r>
            <w:r w:rsidRPr="00FA0643">
              <w:tab/>
            </w:r>
            <w:r w:rsidRPr="00FA0643">
              <w:tab/>
            </w:r>
            <w:r w:rsidRPr="00FA0643">
              <w:tab/>
              <w:t xml:space="preserve">          </w:t>
            </w:r>
            <w:r w:rsidRPr="00FA0643">
              <w:tab/>
            </w:r>
            <w:r w:rsidRPr="00FA0643">
              <w:tab/>
              <w:t xml:space="preserve">              </w:t>
            </w:r>
          </w:p>
          <w:p w14:paraId="76700F32" w14:textId="64209BDA" w:rsidR="00706520" w:rsidRPr="00FA0643" w:rsidRDefault="00706520" w:rsidP="001F5899">
            <w:pPr>
              <w:spacing w:line="360" w:lineRule="auto"/>
              <w:rPr>
                <w:rFonts w:ascii="Times New Roman" w:hAnsi="Times New Roman"/>
              </w:rPr>
            </w:pPr>
          </w:p>
          <w:p w14:paraId="466F6E82" w14:textId="16DEDCA5" w:rsidR="00706520" w:rsidRPr="00FA0643" w:rsidRDefault="00706520" w:rsidP="001F589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A0643"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</w:t>
            </w:r>
            <w:r w:rsidR="006C69D1" w:rsidRPr="00FA0643"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BE4A643" w14:textId="67BBB346" w:rsidR="00887E5A" w:rsidRPr="00FA0643" w:rsidRDefault="00887E5A" w:rsidP="001F5899">
            <w:pPr>
              <w:spacing w:line="276" w:lineRule="auto"/>
              <w:rPr>
                <w:rFonts w:ascii="Times New Roman" w:hAnsi="Times New Roman"/>
              </w:rPr>
            </w:pPr>
          </w:p>
          <w:p w14:paraId="0A7D1B36" w14:textId="475BCF43" w:rsidR="00774D59" w:rsidRDefault="00E33E78" w:rsidP="00175D56">
            <w:pPr>
              <w:spacing w:line="360" w:lineRule="auto"/>
              <w:jc w:val="both"/>
            </w:pP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54D064" wp14:editId="78BC7171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50165</wp:posOffset>
                      </wp:positionV>
                      <wp:extent cx="1914525" cy="2190750"/>
                      <wp:effectExtent l="0" t="0" r="9525" b="0"/>
                      <wp:wrapNone/>
                      <wp:docPr id="1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219075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BC21A" w14:textId="001BD882" w:rsidR="00C2783F" w:rsidRPr="00E270D5" w:rsidRDefault="00C2783F" w:rsidP="001A585A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 xml:space="preserve">May </w:t>
                                  </w:r>
                                  <w:r w:rsidRPr="007B0DA5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8"/>
                                    </w:rPr>
                                    <w:t>[2011] – January [2012]</w:t>
                                  </w:r>
                                  <w:r w:rsidRPr="007B0DA5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E270D5">
                                    <w:rPr>
                                      <w:rFonts w:ascii="Times New Roman" w:hAnsi="Times New Roman"/>
                                    </w:rPr>
                                    <w:t xml:space="preserve">Microsoft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Application Packages, Graphics Design, </w:t>
                                  </w:r>
                                  <w:r w:rsidRPr="00E270D5">
                                    <w:rPr>
                                      <w:rFonts w:ascii="Times New Roman" w:hAnsi="Times New Roman"/>
                                    </w:rPr>
                                    <w:t>Software Installation, Assistance Training Officer, JAVA, PHP, CSS, HTML 5, Javascript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, Bootstrap,            C Programing </w:t>
                                  </w:r>
                                  <w:r w:rsidRPr="00E270D5">
                                    <w:rPr>
                                      <w:rFonts w:ascii="Times New Roman" w:hAnsi="Times New Roman"/>
                                    </w:rPr>
                                    <w:t>and V</w:t>
                                  </w:r>
                                  <w:r w:rsidR="00E33E78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 w:rsidRPr="00E270D5">
                                    <w:rPr>
                                      <w:rFonts w:ascii="Times New Roman" w:hAnsi="Times New Roman"/>
                                    </w:rPr>
                                    <w:t>Basic.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4D064" id="_x0000_s1033" style="position:absolute;left:0;text-align:left;margin-left:289.85pt;margin-top:3.95pt;width:150.75pt;height:1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" fillcolor="white [3201]" stroked="f" strokeweight="1.5pt">
                      <v:textbox>
                        <w:txbxContent>
                          <w:p w14:paraId="114BC21A" w14:textId="001BD882" w:rsidR="00C2783F" w:rsidRPr="00E270D5" w:rsidRDefault="00C2783F" w:rsidP="001A585A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 xml:space="preserve">May </w:t>
                            </w:r>
                            <w:r w:rsidRPr="007B0DA5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</w:rPr>
                              <w:t>[2011] – January [2012]</w:t>
                            </w:r>
                            <w:r w:rsidRPr="007B0DA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E270D5">
                              <w:rPr>
                                <w:rFonts w:ascii="Times New Roman" w:hAnsi="Times New Roman"/>
                              </w:rPr>
                              <w:t xml:space="preserve">Microsoft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Application Packages, Graphics Design, </w:t>
                            </w:r>
                            <w:r w:rsidRPr="00E270D5">
                              <w:rPr>
                                <w:rFonts w:ascii="Times New Roman" w:hAnsi="Times New Roman"/>
                              </w:rPr>
                              <w:t>Software Installation, Assistance Training Officer, JAVA, PHP, CSS, HTML 5, Javascript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Bootstrap,            C Programing </w:t>
                            </w:r>
                            <w:r w:rsidRPr="00E270D5">
                              <w:rPr>
                                <w:rFonts w:ascii="Times New Roman" w:hAnsi="Times New Roman"/>
                              </w:rPr>
                              <w:t>and V</w:t>
                            </w:r>
                            <w:r w:rsidR="00E33E7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E270D5">
                              <w:rPr>
                                <w:rFonts w:ascii="Times New Roman" w:hAnsi="Times New Roman"/>
                              </w:rPr>
                              <w:t>Basic.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0643">
              <w:rPr>
                <w:noProof/>
                <w:sz w:val="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E96544" wp14:editId="282B0F0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223520</wp:posOffset>
                      </wp:positionV>
                      <wp:extent cx="1866900" cy="29527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952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A841E5" w14:textId="77777777" w:rsidR="00C2783F" w:rsidRPr="00EA125D" w:rsidRDefault="00C2783F" w:rsidP="00887E5A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EA125D">
                                    <w:rPr>
                                      <w:rFonts w:ascii="Times New Roman" w:hAnsi="Times New Roman" w:hint="eastAsia"/>
                                      <w:b/>
                                    </w:rPr>
                                    <w:t xml:space="preserve">Projektlink Konsult Limited </w:t>
                                  </w:r>
                                </w:p>
                                <w:p w14:paraId="38F4A51D" w14:textId="77777777" w:rsidR="00C2783F" w:rsidRDefault="00C2783F" w:rsidP="00887E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E96544" id="Rectangle: Rounded Corners 6" o:spid="_x0000_s1034" style="position:absolute;left:0;text-align:left;margin-left:.7pt;margin-top:17.6pt;width:14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" fillcolor="white [3201]" strokecolor="black [3213]" strokeweight="1.5pt">
                      <v:textbox>
                        <w:txbxContent>
                          <w:p w14:paraId="13A841E5" w14:textId="77777777" w:rsidR="00C2783F" w:rsidRPr="00EA125D" w:rsidRDefault="00C2783F" w:rsidP="00887E5A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EA125D">
                              <w:rPr>
                                <w:rFonts w:ascii="Times New Roman" w:hAnsi="Times New Roman" w:hint="eastAsia"/>
                                <w:b/>
                              </w:rPr>
                              <w:t xml:space="preserve">Projektlink Konsult Limited </w:t>
                            </w:r>
                          </w:p>
                          <w:p w14:paraId="38F4A51D" w14:textId="77777777" w:rsidR="00C2783F" w:rsidRDefault="00C2783F" w:rsidP="00887E5A"/>
                        </w:txbxContent>
                      </v:textbox>
                    </v:roundrect>
                  </w:pict>
                </mc:Fallback>
              </mc:AlternateContent>
            </w:r>
            <w:r w:rsidR="00706520" w:rsidRPr="00FA0643">
              <w:tab/>
            </w:r>
          </w:p>
          <w:p w14:paraId="451A65B4" w14:textId="580C2C4E" w:rsidR="00774D59" w:rsidRDefault="00774D59" w:rsidP="00175D56">
            <w:pPr>
              <w:spacing w:line="360" w:lineRule="auto"/>
              <w:jc w:val="both"/>
            </w:pPr>
          </w:p>
          <w:p w14:paraId="20BC79BE" w14:textId="7D401AC6" w:rsidR="00774D59" w:rsidRDefault="00774D59" w:rsidP="00175D56">
            <w:pPr>
              <w:spacing w:line="360" w:lineRule="auto"/>
              <w:jc w:val="both"/>
            </w:pPr>
          </w:p>
          <w:p w14:paraId="6855E35E" w14:textId="5E087ECB" w:rsidR="00706520" w:rsidRPr="00FA0643" w:rsidRDefault="00706520" w:rsidP="00774D5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A0643">
              <w:tab/>
            </w:r>
            <w:r w:rsidRPr="00FA0643">
              <w:tab/>
            </w:r>
            <w:r w:rsidRPr="00FA0643">
              <w:tab/>
            </w:r>
            <w:r w:rsidRPr="00FA0643">
              <w:tab/>
              <w:t xml:space="preserve">             </w:t>
            </w:r>
          </w:p>
          <w:p w14:paraId="66CAF9A6" w14:textId="77777777" w:rsidR="006C69D1" w:rsidRPr="00FA0643" w:rsidRDefault="006C69D1" w:rsidP="00175D56">
            <w:pPr>
              <w:spacing w:line="360" w:lineRule="auto"/>
              <w:ind w:left="5760" w:hanging="5760"/>
              <w:rPr>
                <w:sz w:val="4"/>
                <w:szCs w:val="4"/>
              </w:rPr>
            </w:pPr>
          </w:p>
          <w:p w14:paraId="420086AF" w14:textId="6086B36D" w:rsidR="00706520" w:rsidRPr="00FA0643" w:rsidRDefault="00706520" w:rsidP="00175D56">
            <w:pPr>
              <w:spacing w:line="360" w:lineRule="auto"/>
              <w:jc w:val="both"/>
              <w:rPr>
                <w:rFonts w:ascii="Times New Roman" w:hAnsi="Times New Roman"/>
                <w:b/>
                <w:sz w:val="2"/>
              </w:rPr>
            </w:pPr>
          </w:p>
          <w:p w14:paraId="59E2495B" w14:textId="00FA1C67" w:rsidR="00887E5A" w:rsidRDefault="00887E5A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05D65C6A" w14:textId="4839DC83" w:rsidR="00774D59" w:rsidRDefault="00774D59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345445F7" w14:textId="77777777" w:rsidR="00774D59" w:rsidRDefault="00774D59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200CEC79" w14:textId="0B93CA33" w:rsidR="00774D59" w:rsidRDefault="00774D59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2AD8AC55" w14:textId="20B054F3" w:rsidR="00774D59" w:rsidRDefault="00774D59" w:rsidP="00175D56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  <w:p w14:paraId="35FC0B69" w14:textId="77777777" w:rsidR="00706520" w:rsidRPr="00FA0643" w:rsidRDefault="00706520" w:rsidP="00175D56">
            <w:pPr>
              <w:spacing w:line="360" w:lineRule="auto"/>
              <w:ind w:left="5760" w:hanging="5760"/>
              <w:rPr>
                <w:rFonts w:ascii="Times New Roman" w:hAnsi="Times New Roman"/>
                <w:sz w:val="2"/>
              </w:rPr>
            </w:pPr>
          </w:p>
          <w:p w14:paraId="214E8686" w14:textId="77777777" w:rsidR="00706520" w:rsidRPr="005338B0" w:rsidRDefault="00706520" w:rsidP="00175D56">
            <w:pPr>
              <w:spacing w:line="360" w:lineRule="auto"/>
              <w:ind w:left="5760" w:hanging="5760"/>
              <w:jc w:val="both"/>
              <w:rPr>
                <w:rFonts w:ascii="Times New Roman" w:hAnsi="Times New Roman"/>
                <w:b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b/>
                <w:bCs/>
                <w:color w:val="auto"/>
                <w:sz w:val="18"/>
              </w:rPr>
              <w:t>EXTRA</w:t>
            </w:r>
            <w:r w:rsidR="00175D56" w:rsidRPr="005338B0">
              <w:rPr>
                <w:rFonts w:ascii="Times New Roman" w:hAnsi="Times New Roman"/>
                <w:b/>
                <w:color w:val="auto"/>
                <w:sz w:val="18"/>
              </w:rPr>
              <w:t xml:space="preserve"> CURRICULAR </w:t>
            </w:r>
            <w:r w:rsidRPr="005338B0">
              <w:rPr>
                <w:rFonts w:ascii="Times New Roman" w:hAnsi="Times New Roman"/>
                <w:b/>
                <w:color w:val="auto"/>
                <w:sz w:val="18"/>
              </w:rPr>
              <w:t xml:space="preserve">ACTIVITIES </w:t>
            </w:r>
          </w:p>
          <w:p w14:paraId="5C8B922D" w14:textId="77777777" w:rsidR="00706520" w:rsidRPr="005338B0" w:rsidRDefault="00706520" w:rsidP="00175D56">
            <w:pPr>
              <w:spacing w:line="360" w:lineRule="auto"/>
              <w:rPr>
                <w:rFonts w:ascii="Times New Roman" w:hAnsi="Times New Roman"/>
                <w:color w:val="auto"/>
              </w:rPr>
            </w:pPr>
            <w:r w:rsidRPr="005338B0">
              <w:rPr>
                <w:rFonts w:ascii="Times New Roman" w:hAnsi="Times New Roman"/>
                <w:color w:val="auto"/>
              </w:rPr>
              <w:t>Internet research, Teaching and Operating Computer</w:t>
            </w:r>
          </w:p>
          <w:p w14:paraId="7173BDD5" w14:textId="77777777" w:rsidR="009A5D6B" w:rsidRPr="005338B0" w:rsidRDefault="009A5D6B" w:rsidP="00175D56">
            <w:pPr>
              <w:pStyle w:val="Section"/>
              <w:spacing w:line="360" w:lineRule="auto"/>
              <w:rPr>
                <w:rFonts w:ascii="Times New Roman" w:hAnsi="Times New Roman"/>
                <w:caps/>
                <w:color w:val="auto"/>
                <w:sz w:val="6"/>
              </w:rPr>
            </w:pPr>
          </w:p>
          <w:p w14:paraId="00468D64" w14:textId="77777777" w:rsidR="00706520" w:rsidRPr="005338B0" w:rsidRDefault="00706520" w:rsidP="009A5D6B">
            <w:pPr>
              <w:pStyle w:val="Section"/>
              <w:spacing w:after="0" w:line="360" w:lineRule="auto"/>
              <w:rPr>
                <w:rFonts w:ascii="Times New Roman" w:hAnsi="Times New Roman"/>
                <w:caps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caps/>
                <w:color w:val="auto"/>
                <w:sz w:val="18"/>
              </w:rPr>
              <w:t>References</w:t>
            </w:r>
          </w:p>
          <w:p w14:paraId="2DAAF64B" w14:textId="77777777" w:rsidR="00706520" w:rsidRPr="005338B0" w:rsidRDefault="00706520" w:rsidP="009A5D6B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/>
                <w:b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b/>
                <w:color w:val="auto"/>
                <w:sz w:val="18"/>
              </w:rPr>
              <w:t>Prof. Muyiwa</w:t>
            </w:r>
            <w:r w:rsidR="002C6446" w:rsidRPr="005338B0">
              <w:rPr>
                <w:rFonts w:ascii="Times New Roman" w:hAnsi="Times New Roman"/>
                <w:b/>
                <w:color w:val="auto"/>
                <w:sz w:val="18"/>
              </w:rPr>
              <w:t xml:space="preserve"> Awodiya </w:t>
            </w:r>
            <w:r w:rsidRPr="005338B0">
              <w:rPr>
                <w:rFonts w:ascii="Times New Roman" w:hAnsi="Times New Roman"/>
                <w:b/>
                <w:color w:val="auto"/>
                <w:sz w:val="18"/>
              </w:rPr>
              <w:t>P.</w:t>
            </w:r>
          </w:p>
          <w:p w14:paraId="12B7613C" w14:textId="77777777" w:rsidR="00706520" w:rsidRPr="005338B0" w:rsidRDefault="00706520" w:rsidP="009A5D6B">
            <w:pPr>
              <w:spacing w:line="360" w:lineRule="auto"/>
              <w:ind w:left="690"/>
              <w:jc w:val="both"/>
              <w:rPr>
                <w:rFonts w:ascii="Times New Roman" w:hAnsi="Times New Roman"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color w:val="auto"/>
                <w:sz w:val="18"/>
              </w:rPr>
              <w:t>Road 4, Number 13B, Omolayo-Akobo Ibadan</w:t>
            </w:r>
          </w:p>
          <w:p w14:paraId="2019EF53" w14:textId="5BB605A0" w:rsidR="00706520" w:rsidRPr="005338B0" w:rsidRDefault="00706520" w:rsidP="009A5D6B">
            <w:pPr>
              <w:spacing w:line="360" w:lineRule="auto"/>
              <w:ind w:left="690"/>
              <w:jc w:val="both"/>
              <w:rPr>
                <w:rFonts w:ascii="Times New Roman" w:hAnsi="Times New Roman"/>
                <w:b/>
                <w:i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b/>
                <w:i/>
                <w:color w:val="auto"/>
                <w:sz w:val="18"/>
              </w:rPr>
              <w:t>08076659765, 08037424915</w:t>
            </w:r>
            <w:r w:rsidR="005338B0">
              <w:rPr>
                <w:rFonts w:ascii="Times New Roman" w:hAnsi="Times New Roman"/>
                <w:b/>
                <w:i/>
                <w:color w:val="auto"/>
                <w:sz w:val="18"/>
              </w:rPr>
              <w:t>.</w:t>
            </w:r>
          </w:p>
          <w:p w14:paraId="1DFF034B" w14:textId="77777777" w:rsidR="00706520" w:rsidRPr="005338B0" w:rsidRDefault="00706520" w:rsidP="009A5D6B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/>
                <w:b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b/>
                <w:color w:val="auto"/>
                <w:sz w:val="18"/>
              </w:rPr>
              <w:t xml:space="preserve">Mr. Tunji </w:t>
            </w:r>
            <w:r w:rsidR="002C6446" w:rsidRPr="005338B0">
              <w:rPr>
                <w:rFonts w:ascii="Times New Roman" w:hAnsi="Times New Roman"/>
                <w:b/>
                <w:color w:val="auto"/>
                <w:sz w:val="18"/>
              </w:rPr>
              <w:t xml:space="preserve"> </w:t>
            </w:r>
            <w:r w:rsidRPr="005338B0">
              <w:rPr>
                <w:rFonts w:ascii="Times New Roman" w:hAnsi="Times New Roman"/>
                <w:b/>
                <w:color w:val="auto"/>
                <w:sz w:val="18"/>
              </w:rPr>
              <w:t>Adepeju</w:t>
            </w:r>
          </w:p>
          <w:p w14:paraId="5B2E1A4D" w14:textId="77777777" w:rsidR="00706520" w:rsidRPr="005338B0" w:rsidRDefault="00706520" w:rsidP="009A5D6B">
            <w:pPr>
              <w:spacing w:line="360" w:lineRule="auto"/>
              <w:ind w:left="690"/>
              <w:jc w:val="both"/>
              <w:rPr>
                <w:rFonts w:ascii="Times New Roman" w:hAnsi="Times New Roman"/>
                <w:color w:val="auto"/>
                <w:sz w:val="18"/>
              </w:rPr>
            </w:pPr>
            <w:r w:rsidRPr="005338B0">
              <w:rPr>
                <w:rFonts w:ascii="Times New Roman" w:hAnsi="Times New Roman"/>
                <w:color w:val="auto"/>
                <w:sz w:val="18"/>
              </w:rPr>
              <w:t>General - Gas, Next to Freedom House, Ibadan</w:t>
            </w:r>
          </w:p>
          <w:p w14:paraId="12B3F5CF" w14:textId="7102A257" w:rsidR="00706520" w:rsidRPr="00FA0643" w:rsidRDefault="00706520" w:rsidP="009A5D6B">
            <w:pPr>
              <w:pStyle w:val="SubsectionText"/>
              <w:spacing w:line="360" w:lineRule="auto"/>
              <w:ind w:left="690"/>
              <w:rPr>
                <w:rFonts w:ascii="Times New Roman" w:hAnsi="Times New Roman"/>
              </w:rPr>
            </w:pPr>
            <w:r w:rsidRPr="005338B0">
              <w:rPr>
                <w:rFonts w:ascii="Times New Roman" w:hAnsi="Times New Roman"/>
                <w:b/>
                <w:i/>
                <w:color w:val="auto"/>
                <w:sz w:val="18"/>
              </w:rPr>
              <w:t>0803322911</w:t>
            </w:r>
            <w:r w:rsidR="00916FE6" w:rsidRPr="005338B0">
              <w:rPr>
                <w:rFonts w:ascii="Times New Roman" w:hAnsi="Times New Roman"/>
                <w:b/>
                <w:i/>
                <w:color w:val="auto"/>
                <w:sz w:val="18"/>
              </w:rPr>
              <w:t>5</w:t>
            </w:r>
            <w:r w:rsidR="005338B0">
              <w:rPr>
                <w:rFonts w:ascii="Times New Roman" w:hAnsi="Times New Roman"/>
                <w:b/>
                <w:i/>
                <w:color w:val="auto"/>
                <w:sz w:val="18"/>
              </w:rPr>
              <w:t>.</w:t>
            </w:r>
          </w:p>
        </w:tc>
      </w:tr>
    </w:tbl>
    <w:p w14:paraId="4F849C80" w14:textId="1F10C0F8" w:rsidR="00100C59" w:rsidRPr="00FA0643" w:rsidRDefault="00366F2B" w:rsidP="0035754B">
      <w:r>
        <w:rPr>
          <w:rFonts w:ascii="Times New Roman" w:hAnsi="Times New Roman"/>
          <w:b/>
          <w:noProof/>
          <w:color w:val="auto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CEE587" wp14:editId="60C7BC5D">
                <wp:simplePos x="0" y="0"/>
                <wp:positionH relativeFrom="column">
                  <wp:posOffset>-9525</wp:posOffset>
                </wp:positionH>
                <wp:positionV relativeFrom="paragraph">
                  <wp:posOffset>-2143760</wp:posOffset>
                </wp:positionV>
                <wp:extent cx="58007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E5D0A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168.8pt" to="456pt,-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E8uQEAAMU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" strokecolor="#727ca3 [3204]"/>
            </w:pict>
          </mc:Fallback>
        </mc:AlternateContent>
      </w:r>
      <w:r>
        <w:rPr>
          <w:rFonts w:ascii="Times New Roman" w:hAnsi="Times New Roman"/>
          <w:b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E8B44" wp14:editId="49C7F819">
                <wp:simplePos x="0" y="0"/>
                <wp:positionH relativeFrom="column">
                  <wp:posOffset>0</wp:posOffset>
                </wp:positionH>
                <wp:positionV relativeFrom="paragraph">
                  <wp:posOffset>-4115435</wp:posOffset>
                </wp:positionV>
                <wp:extent cx="58007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B4D92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324.05pt" to="456.75pt,-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iRuQEAAMUDAAAOAAAAZHJzL2Uyb0RvYy54bWysU8Fu2zAMvQ/YPwi6L3YCd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" strokecolor="#727ca3 [3204]"/>
            </w:pict>
          </mc:Fallback>
        </mc:AlternateContent>
      </w:r>
      <w:r>
        <w:rPr>
          <w:rFonts w:ascii="Times New Roman" w:hAnsi="Times New Roman"/>
          <w:b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E08E9" wp14:editId="15805959">
                <wp:simplePos x="0" y="0"/>
                <wp:positionH relativeFrom="column">
                  <wp:posOffset>0</wp:posOffset>
                </wp:positionH>
                <wp:positionV relativeFrom="paragraph">
                  <wp:posOffset>-5477510</wp:posOffset>
                </wp:positionV>
                <wp:extent cx="5800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117B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31.3pt" to="456.75pt,-4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N8twEAAMMDAAAOAAAAZHJzL2Uyb0RvYy54bWysU8GO0zAQvSPxD5bvNGmlp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" strokecolor="#727ca3 [3204]"/>
            </w:pict>
          </mc:Fallback>
        </mc:AlternateContent>
      </w:r>
      <w:r w:rsidR="00E33E78">
        <w:rPr>
          <w:rFonts w:ascii="Times New Roman" w:hAnsi="Times New Roman"/>
          <w:b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2A966" wp14:editId="7AD28D02">
                <wp:simplePos x="0" y="0"/>
                <wp:positionH relativeFrom="column">
                  <wp:posOffset>0</wp:posOffset>
                </wp:positionH>
                <wp:positionV relativeFrom="paragraph">
                  <wp:posOffset>-6325235</wp:posOffset>
                </wp:positionV>
                <wp:extent cx="58007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49DF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98.05pt" to="456.75pt,-4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" strokecolor="#727ca3 [3204]"/>
            </w:pict>
          </mc:Fallback>
        </mc:AlternateContent>
      </w:r>
    </w:p>
    <w:sectPr w:rsidR="00100C59" w:rsidRPr="00FA0643" w:rsidSect="00B06934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90026" w14:textId="77777777" w:rsidR="00333EB6" w:rsidRDefault="00333EB6">
      <w:pPr>
        <w:spacing w:after="0" w:line="240" w:lineRule="auto"/>
      </w:pPr>
      <w:r>
        <w:separator/>
      </w:r>
    </w:p>
  </w:endnote>
  <w:endnote w:type="continuationSeparator" w:id="0">
    <w:p w14:paraId="73962293" w14:textId="77777777" w:rsidR="00333EB6" w:rsidRDefault="0033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C28AE" w14:textId="77777777" w:rsidR="00333EB6" w:rsidRDefault="00333EB6">
      <w:pPr>
        <w:spacing w:after="0" w:line="240" w:lineRule="auto"/>
      </w:pPr>
      <w:r>
        <w:separator/>
      </w:r>
    </w:p>
  </w:footnote>
  <w:footnote w:type="continuationSeparator" w:id="0">
    <w:p w14:paraId="04CC74EF" w14:textId="77777777" w:rsidR="00333EB6" w:rsidRDefault="0033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36081EF6"/>
    <w:multiLevelType w:val="hybridMultilevel"/>
    <w:tmpl w:val="D1485D08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408A4159"/>
    <w:multiLevelType w:val="hybridMultilevel"/>
    <w:tmpl w:val="4E74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F46C6"/>
    <w:multiLevelType w:val="hybridMultilevel"/>
    <w:tmpl w:val="DAB26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EF"/>
    <w:rsid w:val="000039A3"/>
    <w:rsid w:val="00015871"/>
    <w:rsid w:val="00017058"/>
    <w:rsid w:val="0003258A"/>
    <w:rsid w:val="000635B9"/>
    <w:rsid w:val="0006483C"/>
    <w:rsid w:val="000676F4"/>
    <w:rsid w:val="00073224"/>
    <w:rsid w:val="0009034A"/>
    <w:rsid w:val="000D1E5B"/>
    <w:rsid w:val="000E4C30"/>
    <w:rsid w:val="000F5FC4"/>
    <w:rsid w:val="00100C59"/>
    <w:rsid w:val="0012708D"/>
    <w:rsid w:val="001304C8"/>
    <w:rsid w:val="00137A2A"/>
    <w:rsid w:val="00175D56"/>
    <w:rsid w:val="00176B34"/>
    <w:rsid w:val="001A585A"/>
    <w:rsid w:val="001A60F2"/>
    <w:rsid w:val="001D5FD9"/>
    <w:rsid w:val="001E3923"/>
    <w:rsid w:val="001F5899"/>
    <w:rsid w:val="00206170"/>
    <w:rsid w:val="00240FC9"/>
    <w:rsid w:val="002C6446"/>
    <w:rsid w:val="00304C92"/>
    <w:rsid w:val="00317FDA"/>
    <w:rsid w:val="00333EB6"/>
    <w:rsid w:val="00355DEF"/>
    <w:rsid w:val="0035754B"/>
    <w:rsid w:val="00366F2B"/>
    <w:rsid w:val="003A0FCE"/>
    <w:rsid w:val="003C61EF"/>
    <w:rsid w:val="003D44D4"/>
    <w:rsid w:val="003D5BE5"/>
    <w:rsid w:val="003E6255"/>
    <w:rsid w:val="00440F0C"/>
    <w:rsid w:val="00457D52"/>
    <w:rsid w:val="004815BD"/>
    <w:rsid w:val="00492471"/>
    <w:rsid w:val="004A2407"/>
    <w:rsid w:val="004C7AB6"/>
    <w:rsid w:val="004D7876"/>
    <w:rsid w:val="004E4AA4"/>
    <w:rsid w:val="005338B0"/>
    <w:rsid w:val="0055568A"/>
    <w:rsid w:val="005711EA"/>
    <w:rsid w:val="005808D0"/>
    <w:rsid w:val="005D1B5E"/>
    <w:rsid w:val="005D77B7"/>
    <w:rsid w:val="00651A4B"/>
    <w:rsid w:val="00657481"/>
    <w:rsid w:val="00687A6E"/>
    <w:rsid w:val="00696DC9"/>
    <w:rsid w:val="006A7FC4"/>
    <w:rsid w:val="006C69D1"/>
    <w:rsid w:val="006D5DF5"/>
    <w:rsid w:val="006E578F"/>
    <w:rsid w:val="007039C2"/>
    <w:rsid w:val="00706520"/>
    <w:rsid w:val="00721112"/>
    <w:rsid w:val="00727EA9"/>
    <w:rsid w:val="00744DD9"/>
    <w:rsid w:val="00774D59"/>
    <w:rsid w:val="00793149"/>
    <w:rsid w:val="007A5285"/>
    <w:rsid w:val="007B0DA5"/>
    <w:rsid w:val="007C71E8"/>
    <w:rsid w:val="007D55C3"/>
    <w:rsid w:val="007F0FC7"/>
    <w:rsid w:val="00824B6D"/>
    <w:rsid w:val="00856164"/>
    <w:rsid w:val="00885C0C"/>
    <w:rsid w:val="00887E5A"/>
    <w:rsid w:val="008C5BEE"/>
    <w:rsid w:val="00901D94"/>
    <w:rsid w:val="00916FE6"/>
    <w:rsid w:val="0093541B"/>
    <w:rsid w:val="00942BA5"/>
    <w:rsid w:val="009A5B60"/>
    <w:rsid w:val="009A5D6B"/>
    <w:rsid w:val="009D6240"/>
    <w:rsid w:val="009F1C02"/>
    <w:rsid w:val="00A03BF2"/>
    <w:rsid w:val="00A15062"/>
    <w:rsid w:val="00A431E2"/>
    <w:rsid w:val="00A8066B"/>
    <w:rsid w:val="00AC1D94"/>
    <w:rsid w:val="00AE5792"/>
    <w:rsid w:val="00B06934"/>
    <w:rsid w:val="00B33A3C"/>
    <w:rsid w:val="00B40016"/>
    <w:rsid w:val="00B75B42"/>
    <w:rsid w:val="00B83812"/>
    <w:rsid w:val="00BB602C"/>
    <w:rsid w:val="00BC5F0A"/>
    <w:rsid w:val="00BE37EF"/>
    <w:rsid w:val="00BE497A"/>
    <w:rsid w:val="00C2783F"/>
    <w:rsid w:val="00C308C8"/>
    <w:rsid w:val="00C44AE3"/>
    <w:rsid w:val="00C835E4"/>
    <w:rsid w:val="00C9182F"/>
    <w:rsid w:val="00D10D47"/>
    <w:rsid w:val="00D5389D"/>
    <w:rsid w:val="00D72768"/>
    <w:rsid w:val="00D97B6F"/>
    <w:rsid w:val="00DD6B28"/>
    <w:rsid w:val="00DF3867"/>
    <w:rsid w:val="00E0374F"/>
    <w:rsid w:val="00E270D5"/>
    <w:rsid w:val="00E33E78"/>
    <w:rsid w:val="00E35BA0"/>
    <w:rsid w:val="00E52419"/>
    <w:rsid w:val="00E722A1"/>
    <w:rsid w:val="00EA125D"/>
    <w:rsid w:val="00EC0F47"/>
    <w:rsid w:val="00EE7B74"/>
    <w:rsid w:val="00F23D0B"/>
    <w:rsid w:val="00F727F7"/>
    <w:rsid w:val="00F8302F"/>
    <w:rsid w:val="00FA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070B"/>
  <w15:docId w15:val="{228413EF-F3EC-4E39-B28A-C1D2AB66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styleId="GridTable1Light">
    <w:name w:val="Grid Table 1 Light"/>
    <w:basedOn w:val="TableNormal"/>
    <w:uiPriority w:val="46"/>
    <w:rsid w:val="009F1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4"/>
    <w:rsid w:val="009F1C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E05C30C8B14022B1287471471F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2D75-81C8-4C89-9F54-C1F57EEEC735}"/>
      </w:docPartPr>
      <w:docPartBody>
        <w:p w:rsidR="00BF0B72" w:rsidRDefault="00C237B9">
          <w:pPr>
            <w:pStyle w:val="2AE05C30C8B14022B1287471471F723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4DB8A43C67F40A1AD3C4B517CFC6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08234-76E2-4B20-974E-26D2CDDECD0D}"/>
      </w:docPartPr>
      <w:docPartBody>
        <w:p w:rsidR="00BF0B72" w:rsidRDefault="00C237B9">
          <w:pPr>
            <w:pStyle w:val="F4DB8A43C67F40A1AD3C4B517CFC6C9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4A"/>
    <w:rsid w:val="00261930"/>
    <w:rsid w:val="002D30F7"/>
    <w:rsid w:val="002F0416"/>
    <w:rsid w:val="00357B78"/>
    <w:rsid w:val="00596570"/>
    <w:rsid w:val="00700AB8"/>
    <w:rsid w:val="00797727"/>
    <w:rsid w:val="00847719"/>
    <w:rsid w:val="00B37D14"/>
    <w:rsid w:val="00BF0B72"/>
    <w:rsid w:val="00C237B9"/>
    <w:rsid w:val="00C26149"/>
    <w:rsid w:val="00CB3D4A"/>
    <w:rsid w:val="00D137D5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AE05C30C8B14022B1287471471F723D">
    <w:name w:val="2AE05C30C8B14022B1287471471F723D"/>
  </w:style>
  <w:style w:type="paragraph" w:customStyle="1" w:styleId="F4DB8A43C67F40A1AD3C4B517CFC6C94">
    <w:name w:val="F4DB8A43C67F40A1AD3C4B517CFC6C94"/>
  </w:style>
  <w:style w:type="paragraph" w:customStyle="1" w:styleId="2BDB7C442FBB4674BE78317C739C5F65">
    <w:name w:val="2BDB7C442FBB4674BE78317C739C5F65"/>
  </w:style>
  <w:style w:type="paragraph" w:customStyle="1" w:styleId="47A764B2DC01489BAE4966C1813FF84A">
    <w:name w:val="47A764B2DC01489BAE4966C1813FF84A"/>
  </w:style>
  <w:style w:type="paragraph" w:customStyle="1" w:styleId="E787F5F270BA4C40924D510E6AD39C06">
    <w:name w:val="E787F5F270BA4C40924D510E6AD39C06"/>
  </w:style>
  <w:style w:type="paragraph" w:customStyle="1" w:styleId="1188CA6C3F024A0FA733AE76DB09A66E">
    <w:name w:val="1188CA6C3F024A0FA733AE76DB09A66E"/>
  </w:style>
  <w:style w:type="paragraph" w:customStyle="1" w:styleId="A0AD7D4B6924463AA14D706057D9AC2B">
    <w:name w:val="A0AD7D4B6924463AA14D706057D9AC2B"/>
  </w:style>
  <w:style w:type="paragraph" w:customStyle="1" w:styleId="E577C07E456F48B980385DC390A703DD">
    <w:name w:val="E577C07E456F48B980385DC390A703D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BFA32E5BC95F40CD93CC1DE8ECAB145E">
    <w:name w:val="BFA32E5BC95F40CD93CC1DE8ECAB145E"/>
  </w:style>
  <w:style w:type="paragraph" w:customStyle="1" w:styleId="77AE0582242249A1A6AF9346F243C466">
    <w:name w:val="77AE0582242249A1A6AF9346F243C466"/>
  </w:style>
  <w:style w:type="paragraph" w:customStyle="1" w:styleId="2EB2FC64377E4746BF75AF11A1C61E97">
    <w:name w:val="2EB2FC64377E4746BF75AF11A1C61E97"/>
  </w:style>
  <w:style w:type="paragraph" w:customStyle="1" w:styleId="B6D3A63229C34FBEA974A987B43B43B3">
    <w:name w:val="B6D3A63229C34FBEA974A987B43B43B3"/>
  </w:style>
  <w:style w:type="paragraph" w:customStyle="1" w:styleId="162426C5392C449BB442E7AF131C971B">
    <w:name w:val="162426C5392C449BB442E7AF131C971B"/>
  </w:style>
  <w:style w:type="paragraph" w:customStyle="1" w:styleId="51AC07FA0DDA450FA08B49608FEB39AC">
    <w:name w:val="51AC07FA0DDA450FA08B49608FEB39AC"/>
  </w:style>
  <w:style w:type="paragraph" w:customStyle="1" w:styleId="58B470F16891498497FD014200486666">
    <w:name w:val="58B470F16891498497FD014200486666"/>
  </w:style>
  <w:style w:type="paragraph" w:customStyle="1" w:styleId="5BA356D1CD1B4C0BA9889DA8C282E4C0">
    <w:name w:val="5BA356D1CD1B4C0BA9889DA8C282E4C0"/>
  </w:style>
  <w:style w:type="paragraph" w:customStyle="1" w:styleId="B9CF6BAC01204192B9A043207C22A08B">
    <w:name w:val="B9CF6BAC01204192B9A043207C22A08B"/>
  </w:style>
  <w:style w:type="paragraph" w:customStyle="1" w:styleId="E3F3B4C42E8F43EEAE0077110E7A0200">
    <w:name w:val="E3F3B4C42E8F43EEAE0077110E7A0200"/>
    <w:rsid w:val="00CB3D4A"/>
  </w:style>
  <w:style w:type="paragraph" w:customStyle="1" w:styleId="9F7AA88A1C1243CAB78017EC04C14303">
    <w:name w:val="9F7AA88A1C1243CAB78017EC04C14303"/>
    <w:rsid w:val="00CB3D4A"/>
  </w:style>
  <w:style w:type="paragraph" w:customStyle="1" w:styleId="D0EB6E23A0754210B2D2DEB529D661E0">
    <w:name w:val="D0EB6E23A0754210B2D2DEB529D661E0"/>
    <w:rsid w:val="00CB3D4A"/>
  </w:style>
  <w:style w:type="paragraph" w:customStyle="1" w:styleId="FE9C39D523E440E4A7BA9814F5F6E855">
    <w:name w:val="FE9C39D523E440E4A7BA9814F5F6E855"/>
    <w:rsid w:val="00CB3D4A"/>
  </w:style>
  <w:style w:type="paragraph" w:customStyle="1" w:styleId="051DD24691374264BE6853ED2907537B">
    <w:name w:val="051DD24691374264BE6853ED2907537B"/>
    <w:rsid w:val="00CB3D4A"/>
  </w:style>
  <w:style w:type="paragraph" w:customStyle="1" w:styleId="2E84BC2A67354A0E809601EB76347309">
    <w:name w:val="2E84BC2A67354A0E809601EB76347309"/>
    <w:rsid w:val="00CB3D4A"/>
  </w:style>
  <w:style w:type="paragraph" w:customStyle="1" w:styleId="5B60F214FE374BF2A83E6DEDB24D42F0">
    <w:name w:val="5B60F214FE374BF2A83E6DEDB24D42F0"/>
    <w:rsid w:val="00CB3D4A"/>
  </w:style>
  <w:style w:type="paragraph" w:customStyle="1" w:styleId="9D2E1142CB8547BE9867FB2311BB37F6">
    <w:name w:val="9D2E1142CB8547BE9867FB2311BB37F6"/>
    <w:rsid w:val="002F0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241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AYANLEKE TOLA TOSIN</dc:creator>
  <cp:keywords/>
  <dc:description/>
  <cp:lastModifiedBy>BOD</cp:lastModifiedBy>
  <cp:revision>19</cp:revision>
  <cp:lastPrinted>2020-02-27T16:21:00Z</cp:lastPrinted>
  <dcterms:created xsi:type="dcterms:W3CDTF">2020-02-27T16:26:00Z</dcterms:created>
  <dcterms:modified xsi:type="dcterms:W3CDTF">2021-01-22T15:37:00Z</dcterms:modified>
</cp:coreProperties>
</file>